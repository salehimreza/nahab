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BCAA" w14:textId="2EAC2694" w:rsidR="004704EE" w:rsidRPr="00E926C1" w:rsidRDefault="00636E48" w:rsidP="00636E48">
      <w:pPr>
        <w:pStyle w:val="Heading1"/>
        <w:bidi/>
        <w:rPr>
          <w:rFonts w:cs="B Nazanin"/>
          <w:sz w:val="32"/>
          <w:szCs w:val="32"/>
        </w:rPr>
      </w:pPr>
      <w:r w:rsidRPr="00E926C1">
        <w:rPr>
          <w:rFonts w:cs="B Nazanin" w:hint="cs"/>
          <w:sz w:val="32"/>
          <w:szCs w:val="32"/>
          <w:rtl/>
        </w:rPr>
        <w:t>یادگیری ماشین</w:t>
      </w:r>
    </w:p>
    <w:p w14:paraId="3AEC20A4" w14:textId="462713C0" w:rsidR="00636E48" w:rsidRPr="00E926C1" w:rsidRDefault="00000000" w:rsidP="00636E48">
      <w:pPr>
        <w:bidi/>
        <w:rPr>
          <w:rFonts w:cs="B Nazanin"/>
          <w:sz w:val="24"/>
          <w:szCs w:val="24"/>
        </w:rPr>
      </w:pPr>
      <w:r w:rsidRPr="00E926C1">
        <w:rPr>
          <w:rFonts w:cs="B Nazanin"/>
          <w:sz w:val="24"/>
          <w:szCs w:val="24"/>
        </w:rPr>
        <w:br/>
      </w:r>
      <w:r w:rsidR="00636E48" w:rsidRPr="00E926C1">
        <w:rPr>
          <w:rFonts w:cs="B Nazanin" w:hint="cs"/>
          <w:sz w:val="24"/>
          <w:szCs w:val="24"/>
          <w:rtl/>
          <w:lang w:bidi="fa-IR"/>
        </w:rPr>
        <w:t>یادگیری ماشین</w:t>
      </w:r>
      <w:r w:rsidR="00636E48" w:rsidRPr="00E926C1">
        <w:rPr>
          <w:rFonts w:cs="B Nazanin"/>
          <w:sz w:val="24"/>
          <w:szCs w:val="24"/>
        </w:rPr>
        <w:t xml:space="preserve"> (Machine Learning)</w:t>
      </w:r>
      <w:r w:rsidR="00636E48" w:rsidRPr="00E926C1">
        <w:rPr>
          <w:rFonts w:cs="B Nazanin"/>
          <w:sz w:val="24"/>
          <w:szCs w:val="24"/>
          <w:rtl/>
        </w:rPr>
        <w:t>، شاخه‌ای از هوش مصنوعی</w:t>
      </w:r>
      <w:r w:rsidR="00636E48" w:rsidRPr="00E926C1">
        <w:rPr>
          <w:rFonts w:cs="B Nazanin"/>
          <w:sz w:val="24"/>
          <w:szCs w:val="24"/>
        </w:rPr>
        <w:t xml:space="preserve"> (AI) </w:t>
      </w:r>
      <w:r w:rsidR="00636E48" w:rsidRPr="00E926C1">
        <w:rPr>
          <w:rFonts w:cs="B Nazanin"/>
          <w:sz w:val="24"/>
          <w:szCs w:val="24"/>
          <w:rtl/>
        </w:rPr>
        <w:t>است که به سیستم‌ها و کامپیوترها این امکان را می‌دهد که از داده‌ها و تجربه‌ها یاد بگیرند و بدون نیاز به برنامه‌نویسی صریح، تصمیم‌گیری کنند. به عبارتی، ماشین لرنینگ مجموعه‌ای از تکنیک‌ها و الگوریتم‌هاست که به کامپیوترها امکان یادگیری الگوها در داده‌ها و بهبود عملکردشان در طول زمان را می‌دهد</w:t>
      </w:r>
      <w:r w:rsidR="00636E48" w:rsidRPr="00E926C1">
        <w:rPr>
          <w:rFonts w:cs="B Nazanin"/>
          <w:sz w:val="24"/>
          <w:szCs w:val="24"/>
        </w:rPr>
        <w:t>.</w:t>
      </w:r>
      <w:r w:rsidRPr="00E926C1">
        <w:rPr>
          <w:rFonts w:cs="B Nazanin"/>
          <w:sz w:val="24"/>
          <w:szCs w:val="24"/>
        </w:rPr>
        <w:br/>
      </w:r>
      <w:r w:rsidRPr="00E926C1">
        <w:rPr>
          <w:rFonts w:cs="B Nazanin"/>
          <w:sz w:val="24"/>
          <w:szCs w:val="24"/>
        </w:rPr>
        <w:br/>
        <w:t xml:space="preserve"> </w:t>
      </w:r>
      <w:proofErr w:type="spellStart"/>
      <w:r w:rsidRPr="00E926C1">
        <w:rPr>
          <w:rFonts w:asciiTheme="majorHAnsi" w:eastAsiaTheme="majorEastAsia" w:hAnsiTheme="majorHAnsi" w:cs="B Nazanin"/>
          <w:color w:val="365F91" w:themeColor="accent1" w:themeShade="BF"/>
          <w:sz w:val="24"/>
          <w:szCs w:val="24"/>
        </w:rPr>
        <w:t>انواع</w:t>
      </w:r>
      <w:proofErr w:type="spellEnd"/>
      <w:r w:rsidRPr="00E926C1">
        <w:rPr>
          <w:rFonts w:asciiTheme="majorHAnsi" w:eastAsiaTheme="majorEastAsia" w:hAnsiTheme="majorHAnsi" w:cs="B Nazanin"/>
          <w:b/>
          <w:bCs/>
          <w:color w:val="365F91" w:themeColor="accent1" w:themeShade="BF"/>
          <w:sz w:val="24"/>
          <w:szCs w:val="24"/>
        </w:rPr>
        <w:t xml:space="preserve"> </w:t>
      </w:r>
      <w:r w:rsidR="00636E48" w:rsidRPr="00E926C1">
        <w:rPr>
          <w:rFonts w:asciiTheme="majorHAnsi" w:eastAsiaTheme="majorEastAsia" w:hAnsiTheme="majorHAnsi" w:cs="B Nazanin" w:hint="cs"/>
          <w:b/>
          <w:bCs/>
          <w:color w:val="365F91" w:themeColor="accent1" w:themeShade="BF"/>
          <w:sz w:val="24"/>
          <w:szCs w:val="24"/>
          <w:rtl/>
        </w:rPr>
        <w:t>یادگیری ماشین</w:t>
      </w:r>
      <w:r w:rsidRPr="00E926C1">
        <w:rPr>
          <w:rFonts w:cs="B Nazanin"/>
          <w:sz w:val="24"/>
          <w:szCs w:val="24"/>
        </w:rPr>
        <w:br/>
      </w:r>
      <w:r w:rsidR="00636E48" w:rsidRPr="00E926C1">
        <w:rPr>
          <w:rFonts w:ascii="Times New Roman" w:hAnsi="Times New Roman" w:cs="B Nazanin" w:hint="cs"/>
          <w:sz w:val="24"/>
          <w:szCs w:val="24"/>
          <w:rtl/>
        </w:rPr>
        <w:t xml:space="preserve">یادگیری </w:t>
      </w:r>
      <w:proofErr w:type="gramStart"/>
      <w:r w:rsidR="00636E48" w:rsidRPr="00E926C1">
        <w:rPr>
          <w:rFonts w:ascii="Times New Roman" w:hAnsi="Times New Roman" w:cs="B Nazanin" w:hint="cs"/>
          <w:sz w:val="24"/>
          <w:szCs w:val="24"/>
          <w:rtl/>
        </w:rPr>
        <w:t xml:space="preserve">ماشین </w:t>
      </w:r>
      <w:r w:rsidRPr="00E926C1">
        <w:rPr>
          <w:rFonts w:cs="B Nazanin"/>
          <w:sz w:val="24"/>
          <w:szCs w:val="24"/>
        </w:rPr>
        <w:t xml:space="preserve"> </w:t>
      </w:r>
      <w:r w:rsidRPr="00E926C1">
        <w:rPr>
          <w:rFonts w:ascii="Times New Roman" w:hAnsi="Times New Roman" w:cs="B Nazanin"/>
          <w:sz w:val="24"/>
          <w:szCs w:val="24"/>
        </w:rPr>
        <w:t>به</w:t>
      </w:r>
      <w:proofErr w:type="gramEnd"/>
      <w:r w:rsidRPr="00E926C1">
        <w:rPr>
          <w:rFonts w:cs="B Nazanin"/>
          <w:sz w:val="24"/>
          <w:szCs w:val="24"/>
        </w:rPr>
        <w:t xml:space="preserve"> </w:t>
      </w:r>
      <w:r w:rsidRPr="00E926C1">
        <w:rPr>
          <w:rFonts w:ascii="Times New Roman" w:hAnsi="Times New Roman" w:cs="B Nazanin"/>
          <w:sz w:val="24"/>
          <w:szCs w:val="24"/>
        </w:rPr>
        <w:t>طور</w:t>
      </w:r>
      <w:r w:rsidRPr="00E926C1">
        <w:rPr>
          <w:rFonts w:cs="B Nazanin"/>
          <w:sz w:val="24"/>
          <w:szCs w:val="24"/>
        </w:rPr>
        <w:t xml:space="preserve"> </w:t>
      </w:r>
      <w:r w:rsidRPr="00E926C1">
        <w:rPr>
          <w:rFonts w:ascii="Times New Roman" w:hAnsi="Times New Roman" w:cs="B Nazanin"/>
          <w:sz w:val="24"/>
          <w:szCs w:val="24"/>
        </w:rPr>
        <w:t>کلی</w:t>
      </w:r>
      <w:r w:rsidRPr="00E926C1">
        <w:rPr>
          <w:rFonts w:cs="B Nazanin"/>
          <w:sz w:val="24"/>
          <w:szCs w:val="24"/>
        </w:rPr>
        <w:t xml:space="preserve"> </w:t>
      </w:r>
      <w:r w:rsidRPr="00E926C1">
        <w:rPr>
          <w:rFonts w:ascii="Times New Roman" w:hAnsi="Times New Roman" w:cs="B Nazanin"/>
          <w:sz w:val="24"/>
          <w:szCs w:val="24"/>
        </w:rPr>
        <w:t>به</w:t>
      </w:r>
      <w:r w:rsidRPr="00E926C1">
        <w:rPr>
          <w:rFonts w:cs="B Nazanin"/>
          <w:sz w:val="24"/>
          <w:szCs w:val="24"/>
        </w:rPr>
        <w:t xml:space="preserve"> </w:t>
      </w:r>
      <w:r w:rsidRPr="00E926C1">
        <w:rPr>
          <w:rFonts w:ascii="Times New Roman" w:hAnsi="Times New Roman" w:cs="B Nazanin"/>
          <w:sz w:val="24"/>
          <w:szCs w:val="24"/>
        </w:rPr>
        <w:t>سه</w:t>
      </w:r>
      <w:r w:rsidRPr="00E926C1">
        <w:rPr>
          <w:rFonts w:cs="B Nazanin"/>
          <w:sz w:val="24"/>
          <w:szCs w:val="24"/>
        </w:rPr>
        <w:t xml:space="preserve"> </w:t>
      </w:r>
      <w:proofErr w:type="spellStart"/>
      <w:r w:rsidRPr="00E926C1">
        <w:rPr>
          <w:rFonts w:ascii="Times New Roman" w:hAnsi="Times New Roman" w:cs="B Nazanin"/>
          <w:sz w:val="24"/>
          <w:szCs w:val="24"/>
        </w:rPr>
        <w:t>دسته</w:t>
      </w:r>
      <w:proofErr w:type="spellEnd"/>
      <w:r w:rsidRPr="00E926C1">
        <w:rPr>
          <w:rFonts w:cs="B Nazanin"/>
          <w:sz w:val="24"/>
          <w:szCs w:val="24"/>
        </w:rPr>
        <w:t xml:space="preserve"> </w:t>
      </w:r>
      <w:proofErr w:type="spellStart"/>
      <w:r w:rsidRPr="00E926C1">
        <w:rPr>
          <w:rFonts w:ascii="Times New Roman" w:hAnsi="Times New Roman" w:cs="B Nazanin"/>
          <w:sz w:val="24"/>
          <w:szCs w:val="24"/>
        </w:rPr>
        <w:t>اصلی</w:t>
      </w:r>
      <w:proofErr w:type="spellEnd"/>
      <w:r w:rsidRPr="00E926C1">
        <w:rPr>
          <w:rFonts w:cs="B Nazanin"/>
          <w:sz w:val="24"/>
          <w:szCs w:val="24"/>
        </w:rPr>
        <w:t xml:space="preserve"> </w:t>
      </w:r>
      <w:proofErr w:type="spellStart"/>
      <w:r w:rsidRPr="00E926C1">
        <w:rPr>
          <w:rFonts w:ascii="Times New Roman" w:hAnsi="Times New Roman" w:cs="B Nazanin"/>
          <w:sz w:val="24"/>
          <w:szCs w:val="24"/>
        </w:rPr>
        <w:t>تقسیم</w:t>
      </w:r>
      <w:proofErr w:type="spellEnd"/>
      <w:r w:rsidRPr="00E926C1">
        <w:rPr>
          <w:rFonts w:cs="B Nazanin"/>
          <w:sz w:val="24"/>
          <w:szCs w:val="24"/>
        </w:rPr>
        <w:t xml:space="preserve"> </w:t>
      </w:r>
      <w:proofErr w:type="spellStart"/>
      <w:r w:rsidRPr="00E926C1">
        <w:rPr>
          <w:rFonts w:ascii="Times New Roman" w:hAnsi="Times New Roman" w:cs="B Nazanin"/>
          <w:sz w:val="24"/>
          <w:szCs w:val="24"/>
        </w:rPr>
        <w:t>می</w:t>
      </w:r>
      <w:r w:rsidRPr="00E926C1">
        <w:rPr>
          <w:rFonts w:cs="B Nazanin"/>
          <w:sz w:val="24"/>
          <w:szCs w:val="24"/>
        </w:rPr>
        <w:t>‌</w:t>
      </w:r>
      <w:r w:rsidRPr="00E926C1">
        <w:rPr>
          <w:rFonts w:ascii="Times New Roman" w:hAnsi="Times New Roman" w:cs="B Nazanin"/>
          <w:sz w:val="24"/>
          <w:szCs w:val="24"/>
        </w:rPr>
        <w:t>شود</w:t>
      </w:r>
      <w:proofErr w:type="spellEnd"/>
      <w:r w:rsidR="00636E48" w:rsidRPr="00E926C1">
        <w:rPr>
          <w:rFonts w:ascii="Times New Roman" w:hAnsi="Times New Roman" w:cs="B Nazanin" w:hint="cs"/>
          <w:sz w:val="24"/>
          <w:szCs w:val="24"/>
          <w:rtl/>
          <w:lang w:bidi="fa-IR"/>
        </w:rPr>
        <w:t>:</w:t>
      </w:r>
      <w:r w:rsidRPr="00E926C1">
        <w:rPr>
          <w:rFonts w:cs="B Nazanin"/>
          <w:sz w:val="24"/>
          <w:szCs w:val="24"/>
        </w:rPr>
        <w:br/>
      </w:r>
      <w:r w:rsidRPr="00E926C1">
        <w:rPr>
          <w:rFonts w:cs="B Nazanin"/>
          <w:sz w:val="24"/>
          <w:szCs w:val="24"/>
        </w:rPr>
        <w:br/>
      </w:r>
      <w:r w:rsidR="00636E48" w:rsidRPr="00E926C1">
        <w:rPr>
          <w:rFonts w:cs="B Nazanin" w:hint="cs"/>
          <w:sz w:val="24"/>
          <w:szCs w:val="24"/>
          <w:rtl/>
        </w:rPr>
        <w:t xml:space="preserve">1. </w:t>
      </w:r>
      <w:r w:rsidR="00636E48" w:rsidRPr="00E926C1">
        <w:rPr>
          <w:rFonts w:cs="B Nazanin"/>
          <w:sz w:val="24"/>
          <w:szCs w:val="24"/>
        </w:rPr>
        <w:t xml:space="preserve">  </w:t>
      </w:r>
      <w:r w:rsidR="00636E48" w:rsidRPr="00E926C1">
        <w:rPr>
          <w:rFonts w:cs="B Nazanin"/>
          <w:b/>
          <w:bCs/>
          <w:sz w:val="24"/>
          <w:szCs w:val="24"/>
          <w:rtl/>
        </w:rPr>
        <w:t>یادگیری نظارت‌شده</w:t>
      </w:r>
      <w:r w:rsidR="00636E48" w:rsidRPr="00E926C1">
        <w:rPr>
          <w:rFonts w:cs="B Nazanin"/>
          <w:b/>
          <w:bCs/>
          <w:sz w:val="24"/>
          <w:szCs w:val="24"/>
        </w:rPr>
        <w:t xml:space="preserve"> (Supervised Learning)</w:t>
      </w:r>
      <w:r w:rsidR="00636E48" w:rsidRPr="00E926C1">
        <w:rPr>
          <w:rFonts w:cs="B Nazanin"/>
          <w:sz w:val="24"/>
          <w:szCs w:val="24"/>
        </w:rPr>
        <w:t xml:space="preserve">: </w:t>
      </w:r>
      <w:r w:rsidR="00636E48" w:rsidRPr="00E926C1">
        <w:rPr>
          <w:rFonts w:cs="B Nazanin"/>
          <w:sz w:val="24"/>
          <w:szCs w:val="24"/>
          <w:rtl/>
        </w:rPr>
        <w:t>در این نوع یادگیری، مدل با داده‌هایی که شامل ورودی‌ها و خروجی‌های مشخص است آموزش داده می‌شود. هدف این است که مدل بتواند رابطه بین ورودی‌ها و خروجی‌ها را یاد بگیرد و در پیش‌بینی خروجی‌های جدید بر اساس ورودی‌های جدید به‌کار برود. مثال‌هایی از این نوع یادگیری شامل تشخیص تصاویر و پیش‌بینی قیمت‌ها می‌شود</w:t>
      </w:r>
      <w:r w:rsidR="00636E48" w:rsidRPr="00E926C1">
        <w:rPr>
          <w:rFonts w:cs="B Nazanin"/>
          <w:sz w:val="24"/>
          <w:szCs w:val="24"/>
        </w:rPr>
        <w:t>.</w:t>
      </w:r>
    </w:p>
    <w:p w14:paraId="0FAD01A8" w14:textId="6EFE2CE6" w:rsidR="00636E48" w:rsidRPr="00636E48" w:rsidRDefault="00636E48" w:rsidP="00636E48">
      <w:pPr>
        <w:bidi/>
        <w:rPr>
          <w:rFonts w:cs="B Nazanin"/>
          <w:sz w:val="24"/>
          <w:szCs w:val="24"/>
        </w:rPr>
      </w:pPr>
      <w:r w:rsidRPr="00E926C1">
        <w:rPr>
          <w:rFonts w:cs="B Nazanin" w:hint="cs"/>
          <w:sz w:val="24"/>
          <w:szCs w:val="24"/>
          <w:rtl/>
        </w:rPr>
        <w:t xml:space="preserve">2. </w:t>
      </w:r>
      <w:r w:rsidRPr="00636E48">
        <w:rPr>
          <w:rFonts w:cs="B Nazanin"/>
          <w:sz w:val="24"/>
          <w:szCs w:val="24"/>
        </w:rPr>
        <w:t xml:space="preserve">  </w:t>
      </w:r>
      <w:r w:rsidRPr="00636E48">
        <w:rPr>
          <w:rFonts w:cs="B Nazanin"/>
          <w:b/>
          <w:bCs/>
          <w:sz w:val="24"/>
          <w:szCs w:val="24"/>
          <w:rtl/>
        </w:rPr>
        <w:t>یادگیری بدون نظارت</w:t>
      </w:r>
      <w:r w:rsidRPr="00636E48">
        <w:rPr>
          <w:rFonts w:cs="B Nazanin"/>
          <w:b/>
          <w:bCs/>
          <w:sz w:val="24"/>
          <w:szCs w:val="24"/>
        </w:rPr>
        <w:t xml:space="preserve"> (Unsupervised Learning)</w:t>
      </w:r>
      <w:r w:rsidRPr="00636E48">
        <w:rPr>
          <w:rFonts w:cs="B Nazanin"/>
          <w:sz w:val="24"/>
          <w:szCs w:val="24"/>
        </w:rPr>
        <w:t xml:space="preserve">: </w:t>
      </w:r>
      <w:r w:rsidRPr="00636E48">
        <w:rPr>
          <w:rFonts w:cs="B Nazanin"/>
          <w:sz w:val="24"/>
          <w:szCs w:val="24"/>
          <w:rtl/>
        </w:rPr>
        <w:t>در این نوع یادگیری، مدل تنها به داده‌های ورودی دسترسی دارد و خروجی‌ها مشخص نیستند. هدف در اینجا کشف الگوها و ساختارهای پنهان در داده‌ها است. خوشه‌بندی</w:t>
      </w:r>
      <w:r w:rsidRPr="00636E48">
        <w:rPr>
          <w:rFonts w:cs="B Nazanin"/>
          <w:sz w:val="24"/>
          <w:szCs w:val="24"/>
        </w:rPr>
        <w:t xml:space="preserve"> (Clustering) </w:t>
      </w:r>
      <w:r w:rsidRPr="00636E48">
        <w:rPr>
          <w:rFonts w:cs="B Nazanin"/>
          <w:sz w:val="24"/>
          <w:szCs w:val="24"/>
          <w:rtl/>
        </w:rPr>
        <w:t>و کاهش ابعاد</w:t>
      </w:r>
      <w:r w:rsidRPr="00636E48">
        <w:rPr>
          <w:rFonts w:cs="B Nazanin"/>
          <w:sz w:val="24"/>
          <w:szCs w:val="24"/>
        </w:rPr>
        <w:t xml:space="preserve"> (Dimensionality Reduction) </w:t>
      </w:r>
      <w:r w:rsidRPr="00636E48">
        <w:rPr>
          <w:rFonts w:cs="B Nazanin"/>
          <w:sz w:val="24"/>
          <w:szCs w:val="24"/>
          <w:rtl/>
        </w:rPr>
        <w:t>از جمله تکنیک‌های معروف در یادگیری بدون نظارت هستند</w:t>
      </w:r>
      <w:r w:rsidRPr="00636E48">
        <w:rPr>
          <w:rFonts w:cs="B Nazanin"/>
          <w:sz w:val="24"/>
          <w:szCs w:val="24"/>
        </w:rPr>
        <w:t>.</w:t>
      </w:r>
    </w:p>
    <w:p w14:paraId="7B2547D8" w14:textId="4E711045" w:rsidR="00636E48" w:rsidRPr="00E926C1" w:rsidRDefault="00636E48" w:rsidP="00636E48">
      <w:pPr>
        <w:bidi/>
        <w:rPr>
          <w:rFonts w:cs="B Nazanin"/>
          <w:sz w:val="24"/>
          <w:szCs w:val="24"/>
          <w:rtl/>
        </w:rPr>
      </w:pPr>
      <w:r w:rsidRPr="00E926C1">
        <w:rPr>
          <w:rFonts w:cs="B Nazanin" w:hint="cs"/>
          <w:sz w:val="24"/>
          <w:szCs w:val="24"/>
          <w:rtl/>
        </w:rPr>
        <w:t xml:space="preserve">3. </w:t>
      </w:r>
      <w:r w:rsidRPr="00636E48">
        <w:rPr>
          <w:rFonts w:cs="B Nazanin"/>
          <w:sz w:val="24"/>
          <w:szCs w:val="24"/>
        </w:rPr>
        <w:t xml:space="preserve">  </w:t>
      </w:r>
      <w:r w:rsidRPr="00636E48">
        <w:rPr>
          <w:rFonts w:cs="B Nazanin"/>
          <w:b/>
          <w:bCs/>
          <w:sz w:val="24"/>
          <w:szCs w:val="24"/>
          <w:rtl/>
        </w:rPr>
        <w:t>یادگیری تقویتی</w:t>
      </w:r>
      <w:r w:rsidRPr="00636E48">
        <w:rPr>
          <w:rFonts w:cs="B Nazanin"/>
          <w:b/>
          <w:bCs/>
          <w:sz w:val="24"/>
          <w:szCs w:val="24"/>
        </w:rPr>
        <w:t xml:space="preserve"> (Reinforcement Learning)</w:t>
      </w:r>
      <w:r w:rsidRPr="00636E48">
        <w:rPr>
          <w:rFonts w:cs="B Nazanin"/>
          <w:sz w:val="24"/>
          <w:szCs w:val="24"/>
        </w:rPr>
        <w:t xml:space="preserve">: </w:t>
      </w:r>
      <w:r w:rsidRPr="00636E48">
        <w:rPr>
          <w:rFonts w:cs="B Nazanin"/>
          <w:sz w:val="24"/>
          <w:szCs w:val="24"/>
          <w:rtl/>
        </w:rPr>
        <w:t>در یادگیری تقویتی، مدل به صورت تدریجی یاد می‌گیرد تا چگونه در یک محیط رفتار کند تا بیشترین پاداش</w:t>
      </w:r>
      <w:r w:rsidRPr="00636E48">
        <w:rPr>
          <w:rFonts w:cs="B Nazanin"/>
          <w:sz w:val="24"/>
          <w:szCs w:val="24"/>
        </w:rPr>
        <w:t xml:space="preserve"> (Reward) </w:t>
      </w:r>
      <w:r w:rsidRPr="00636E48">
        <w:rPr>
          <w:rFonts w:cs="B Nazanin"/>
          <w:sz w:val="24"/>
          <w:szCs w:val="24"/>
          <w:rtl/>
        </w:rPr>
        <w:t>را دریافت کند. این نوع یادگیری شبیه یادگیری یک بازی است که مدل بر اساس عملکرد خود در هر مرحله، بازخورد دریافت می‌کند و هدفش به حداکثر رساندن پاداش نهایی است. این روش برای حل مسائل پیچیده مانند بازی‌های رایانه‌ای و کنترل ربات‌ها استفاده می‌شود</w:t>
      </w:r>
      <w:r w:rsidRPr="00636E48">
        <w:rPr>
          <w:rFonts w:cs="B Nazanin"/>
          <w:sz w:val="24"/>
          <w:szCs w:val="24"/>
        </w:rPr>
        <w:t>.</w:t>
      </w:r>
    </w:p>
    <w:p w14:paraId="513F0544" w14:textId="59C8AC6A" w:rsidR="00636E48" w:rsidRPr="00636E48" w:rsidRDefault="00636E48" w:rsidP="00636E48">
      <w:pPr>
        <w:bidi/>
        <w:rPr>
          <w:rFonts w:asciiTheme="majorHAnsi" w:eastAsiaTheme="majorEastAsia" w:hAnsiTheme="majorHAnsi" w:cs="B Nazanin"/>
          <w:color w:val="365F91" w:themeColor="accent1" w:themeShade="BF"/>
          <w:sz w:val="24"/>
          <w:szCs w:val="24"/>
        </w:rPr>
      </w:pPr>
      <w:r w:rsidRPr="00636E48">
        <w:rPr>
          <w:rFonts w:asciiTheme="majorHAnsi" w:eastAsiaTheme="majorEastAsia" w:hAnsiTheme="majorHAnsi" w:cs="B Nazanin"/>
          <w:color w:val="365F91" w:themeColor="accent1" w:themeShade="BF"/>
          <w:sz w:val="24"/>
          <w:szCs w:val="24"/>
          <w:rtl/>
        </w:rPr>
        <w:t xml:space="preserve">کاربردهای </w:t>
      </w:r>
      <w:r w:rsidRPr="00E926C1">
        <w:rPr>
          <w:rFonts w:asciiTheme="majorHAnsi" w:eastAsiaTheme="majorEastAsia" w:hAnsiTheme="majorHAnsi" w:cs="B Nazanin" w:hint="cs"/>
          <w:color w:val="365F91" w:themeColor="accent1" w:themeShade="BF"/>
          <w:sz w:val="24"/>
          <w:szCs w:val="24"/>
          <w:rtl/>
        </w:rPr>
        <w:t>یادگیری ماشین</w:t>
      </w:r>
    </w:p>
    <w:p w14:paraId="79B9DFE3" w14:textId="77777777" w:rsidR="00636E48" w:rsidRPr="00636E48" w:rsidRDefault="00636E48" w:rsidP="00636E48">
      <w:pPr>
        <w:bidi/>
        <w:rPr>
          <w:rFonts w:cs="B Nazanin"/>
          <w:sz w:val="24"/>
          <w:szCs w:val="24"/>
        </w:rPr>
      </w:pPr>
      <w:r w:rsidRPr="00636E48">
        <w:rPr>
          <w:rFonts w:cs="B Nazanin"/>
          <w:sz w:val="24"/>
          <w:szCs w:val="24"/>
          <w:rtl/>
        </w:rPr>
        <w:t>ماشین لرنینگ کاربردهای متعددی دارد که برخی از آن‌ها عبارتند از</w:t>
      </w:r>
      <w:r w:rsidRPr="00636E48">
        <w:rPr>
          <w:rFonts w:cs="B Nazanin"/>
          <w:sz w:val="24"/>
          <w:szCs w:val="24"/>
        </w:rPr>
        <w:t>:</w:t>
      </w:r>
    </w:p>
    <w:p w14:paraId="6ACEEDAA" w14:textId="0DAC811D" w:rsidR="00636E48" w:rsidRPr="00636E48" w:rsidRDefault="00636E48" w:rsidP="00636E48">
      <w:pPr>
        <w:numPr>
          <w:ilvl w:val="0"/>
          <w:numId w:val="10"/>
        </w:numPr>
        <w:bidi/>
        <w:rPr>
          <w:rFonts w:cs="B Nazanin"/>
          <w:sz w:val="24"/>
          <w:szCs w:val="24"/>
        </w:rPr>
      </w:pPr>
      <w:r w:rsidRPr="00636E48">
        <w:rPr>
          <w:rFonts w:cs="B Nazanin"/>
          <w:b/>
          <w:bCs/>
          <w:sz w:val="24"/>
          <w:szCs w:val="24"/>
          <w:rtl/>
        </w:rPr>
        <w:t>تشخیص تصاویر و</w:t>
      </w:r>
      <w:r w:rsidR="00E926C1" w:rsidRPr="00E926C1">
        <w:rPr>
          <w:rFonts w:cs="B Nazanin" w:hint="cs"/>
          <w:b/>
          <w:bCs/>
          <w:sz w:val="24"/>
          <w:szCs w:val="24"/>
          <w:rtl/>
        </w:rPr>
        <w:t xml:space="preserve"> ا</w:t>
      </w:r>
      <w:r w:rsidRPr="00636E48">
        <w:rPr>
          <w:rFonts w:cs="B Nazanin"/>
          <w:b/>
          <w:bCs/>
          <w:sz w:val="24"/>
          <w:szCs w:val="24"/>
          <w:rtl/>
        </w:rPr>
        <w:t>شیا</w:t>
      </w:r>
      <w:r w:rsidRPr="00636E48">
        <w:rPr>
          <w:rFonts w:cs="B Nazanin"/>
          <w:sz w:val="24"/>
          <w:szCs w:val="24"/>
        </w:rPr>
        <w:t xml:space="preserve">: </w:t>
      </w:r>
      <w:r w:rsidRPr="00636E48">
        <w:rPr>
          <w:rFonts w:cs="B Nazanin"/>
          <w:sz w:val="24"/>
          <w:szCs w:val="24"/>
          <w:rtl/>
        </w:rPr>
        <w:t>ماشین لرنینگ می‌تواند در تشخیص چهره، پلاک ماشین، اشیاء و حتی بیماری‌های پزشکی استفاده شود</w:t>
      </w:r>
      <w:r w:rsidRPr="00636E48">
        <w:rPr>
          <w:rFonts w:cs="B Nazanin"/>
          <w:sz w:val="24"/>
          <w:szCs w:val="24"/>
        </w:rPr>
        <w:t>.</w:t>
      </w:r>
    </w:p>
    <w:p w14:paraId="1F8089AC" w14:textId="77777777" w:rsidR="00636E48" w:rsidRPr="00636E48" w:rsidRDefault="00636E48" w:rsidP="00636E48">
      <w:pPr>
        <w:numPr>
          <w:ilvl w:val="0"/>
          <w:numId w:val="10"/>
        </w:numPr>
        <w:bidi/>
        <w:rPr>
          <w:rFonts w:cs="B Nazanin"/>
          <w:sz w:val="24"/>
          <w:szCs w:val="24"/>
        </w:rPr>
      </w:pPr>
      <w:r w:rsidRPr="00636E48">
        <w:rPr>
          <w:rFonts w:cs="B Nazanin"/>
          <w:b/>
          <w:bCs/>
          <w:sz w:val="24"/>
          <w:szCs w:val="24"/>
          <w:rtl/>
        </w:rPr>
        <w:t>پردازش زبان طبیعی</w:t>
      </w:r>
      <w:r w:rsidRPr="00636E48">
        <w:rPr>
          <w:rFonts w:cs="B Nazanin"/>
          <w:b/>
          <w:bCs/>
          <w:sz w:val="24"/>
          <w:szCs w:val="24"/>
        </w:rPr>
        <w:t xml:space="preserve"> (Natural Language Processing - NLP)</w:t>
      </w:r>
      <w:r w:rsidRPr="00636E48">
        <w:rPr>
          <w:rFonts w:cs="B Nazanin"/>
          <w:sz w:val="24"/>
          <w:szCs w:val="24"/>
        </w:rPr>
        <w:t xml:space="preserve">: </w:t>
      </w:r>
      <w:r w:rsidRPr="00636E48">
        <w:rPr>
          <w:rFonts w:cs="B Nazanin"/>
          <w:sz w:val="24"/>
          <w:szCs w:val="24"/>
          <w:rtl/>
        </w:rPr>
        <w:t>این حوزه شامل ترجمه ماشینی، تحلیل احساسات، و تشخیص گفتار است</w:t>
      </w:r>
      <w:r w:rsidRPr="00636E48">
        <w:rPr>
          <w:rFonts w:cs="B Nazanin"/>
          <w:sz w:val="24"/>
          <w:szCs w:val="24"/>
        </w:rPr>
        <w:t>.</w:t>
      </w:r>
    </w:p>
    <w:p w14:paraId="212E4927" w14:textId="77777777" w:rsidR="00636E48" w:rsidRPr="00636E48" w:rsidRDefault="00636E48" w:rsidP="00636E48">
      <w:pPr>
        <w:numPr>
          <w:ilvl w:val="0"/>
          <w:numId w:val="10"/>
        </w:numPr>
        <w:bidi/>
        <w:rPr>
          <w:rFonts w:cs="B Nazanin"/>
          <w:sz w:val="24"/>
          <w:szCs w:val="24"/>
        </w:rPr>
      </w:pPr>
      <w:r w:rsidRPr="00636E48">
        <w:rPr>
          <w:rFonts w:cs="B Nazanin"/>
          <w:b/>
          <w:bCs/>
          <w:sz w:val="24"/>
          <w:szCs w:val="24"/>
          <w:rtl/>
        </w:rPr>
        <w:lastRenderedPageBreak/>
        <w:t>توصیه‌گرها</w:t>
      </w:r>
      <w:r w:rsidRPr="00636E48">
        <w:rPr>
          <w:rFonts w:cs="B Nazanin"/>
          <w:sz w:val="24"/>
          <w:szCs w:val="24"/>
        </w:rPr>
        <w:t xml:space="preserve">: </w:t>
      </w:r>
      <w:r w:rsidRPr="00636E48">
        <w:rPr>
          <w:rFonts w:cs="B Nazanin"/>
          <w:sz w:val="24"/>
          <w:szCs w:val="24"/>
          <w:rtl/>
        </w:rPr>
        <w:t>سیستم‌های توصیه‌گر مانند پیشنهاد فیلم‌ها در نتفلیکس یا محصولات در آمازون</w:t>
      </w:r>
      <w:r w:rsidRPr="00636E48">
        <w:rPr>
          <w:rFonts w:cs="B Nazanin"/>
          <w:sz w:val="24"/>
          <w:szCs w:val="24"/>
        </w:rPr>
        <w:t>.</w:t>
      </w:r>
    </w:p>
    <w:p w14:paraId="07B92374" w14:textId="77777777" w:rsidR="00636E48" w:rsidRPr="00636E48" w:rsidRDefault="00636E48" w:rsidP="00636E48">
      <w:pPr>
        <w:numPr>
          <w:ilvl w:val="0"/>
          <w:numId w:val="10"/>
        </w:numPr>
        <w:bidi/>
        <w:rPr>
          <w:rFonts w:cs="B Nazanin"/>
          <w:sz w:val="24"/>
          <w:szCs w:val="24"/>
        </w:rPr>
      </w:pPr>
      <w:r w:rsidRPr="00636E48">
        <w:rPr>
          <w:rFonts w:cs="B Nazanin"/>
          <w:b/>
          <w:bCs/>
          <w:sz w:val="24"/>
          <w:szCs w:val="24"/>
          <w:rtl/>
        </w:rPr>
        <w:t>بازارهای مالی</w:t>
      </w:r>
      <w:r w:rsidRPr="00636E48">
        <w:rPr>
          <w:rFonts w:cs="B Nazanin"/>
          <w:sz w:val="24"/>
          <w:szCs w:val="24"/>
        </w:rPr>
        <w:t xml:space="preserve">: </w:t>
      </w:r>
      <w:r w:rsidRPr="00636E48">
        <w:rPr>
          <w:rFonts w:cs="B Nazanin"/>
          <w:sz w:val="24"/>
          <w:szCs w:val="24"/>
          <w:rtl/>
        </w:rPr>
        <w:t>پیش‌بینی روند بازار، الگوریتم‌های تریدینگ و تحلیل رفتار کاربران</w:t>
      </w:r>
      <w:r w:rsidRPr="00636E48">
        <w:rPr>
          <w:rFonts w:cs="B Nazanin"/>
          <w:sz w:val="24"/>
          <w:szCs w:val="24"/>
        </w:rPr>
        <w:t>.</w:t>
      </w:r>
    </w:p>
    <w:p w14:paraId="6491DB27" w14:textId="77777777" w:rsidR="00636E48" w:rsidRPr="00636E48" w:rsidRDefault="00636E48" w:rsidP="00636E48">
      <w:pPr>
        <w:numPr>
          <w:ilvl w:val="0"/>
          <w:numId w:val="10"/>
        </w:numPr>
        <w:bidi/>
        <w:rPr>
          <w:rFonts w:cs="B Nazanin"/>
          <w:sz w:val="24"/>
          <w:szCs w:val="24"/>
        </w:rPr>
      </w:pPr>
      <w:r w:rsidRPr="00636E48">
        <w:rPr>
          <w:rFonts w:cs="B Nazanin"/>
          <w:b/>
          <w:bCs/>
          <w:sz w:val="24"/>
          <w:szCs w:val="24"/>
          <w:rtl/>
        </w:rPr>
        <w:t>خودروهای خودران</w:t>
      </w:r>
      <w:r w:rsidRPr="00636E48">
        <w:rPr>
          <w:rFonts w:cs="B Nazanin"/>
          <w:sz w:val="24"/>
          <w:szCs w:val="24"/>
        </w:rPr>
        <w:t xml:space="preserve">: </w:t>
      </w:r>
      <w:r w:rsidRPr="00636E48">
        <w:rPr>
          <w:rFonts w:cs="B Nazanin"/>
          <w:sz w:val="24"/>
          <w:szCs w:val="24"/>
          <w:rtl/>
        </w:rPr>
        <w:t>یادگیری ماشین در کنترل و هدایت خودروهای خودران بسیار مؤثر است</w:t>
      </w:r>
      <w:r w:rsidRPr="00636E48">
        <w:rPr>
          <w:rFonts w:cs="B Nazanin"/>
          <w:sz w:val="24"/>
          <w:szCs w:val="24"/>
        </w:rPr>
        <w:t>.</w:t>
      </w:r>
    </w:p>
    <w:p w14:paraId="661D55C0" w14:textId="77777777" w:rsidR="00636E48" w:rsidRPr="00636E48" w:rsidRDefault="00636E48" w:rsidP="00636E48">
      <w:pPr>
        <w:bidi/>
        <w:rPr>
          <w:rFonts w:cs="B Nazanin"/>
          <w:sz w:val="24"/>
          <w:szCs w:val="24"/>
        </w:rPr>
      </w:pPr>
    </w:p>
    <w:p w14:paraId="7AB88B96" w14:textId="6042240D" w:rsidR="004704EE" w:rsidRPr="00E926C1" w:rsidRDefault="004704EE" w:rsidP="00636E48">
      <w:pPr>
        <w:bidi/>
        <w:rPr>
          <w:rFonts w:cs="B Nazanin"/>
          <w:sz w:val="24"/>
          <w:szCs w:val="24"/>
          <w:rtl/>
        </w:rPr>
      </w:pPr>
    </w:p>
    <w:p w14:paraId="2259E734" w14:textId="377998CB" w:rsidR="00E926C1" w:rsidRPr="00E926C1" w:rsidRDefault="00E926C1" w:rsidP="00E926C1">
      <w:pPr>
        <w:bidi/>
        <w:rPr>
          <w:rFonts w:asciiTheme="majorHAnsi" w:eastAsiaTheme="majorEastAsia" w:hAnsiTheme="majorHAnsi" w:cs="B Nazanin"/>
          <w:color w:val="365F91" w:themeColor="accent1" w:themeShade="BF"/>
          <w:sz w:val="24"/>
          <w:szCs w:val="24"/>
        </w:rPr>
      </w:pPr>
      <w:r w:rsidRPr="00E926C1">
        <w:rPr>
          <w:rFonts w:asciiTheme="majorHAnsi" w:eastAsiaTheme="majorEastAsia" w:hAnsiTheme="majorHAnsi" w:cs="B Nazanin"/>
          <w:color w:val="365F91" w:themeColor="accent1" w:themeShade="BF"/>
          <w:sz w:val="24"/>
          <w:szCs w:val="24"/>
          <w:rtl/>
        </w:rPr>
        <w:t xml:space="preserve">فرآیند آموزش در </w:t>
      </w:r>
      <w:r>
        <w:rPr>
          <w:rFonts w:asciiTheme="majorHAnsi" w:eastAsiaTheme="majorEastAsia" w:hAnsiTheme="majorHAnsi" w:cs="B Nazanin" w:hint="cs"/>
          <w:color w:val="365F91" w:themeColor="accent1" w:themeShade="BF"/>
          <w:sz w:val="24"/>
          <w:szCs w:val="24"/>
          <w:rtl/>
        </w:rPr>
        <w:t>یادگیری ماشین</w:t>
      </w:r>
    </w:p>
    <w:p w14:paraId="6E0775F4" w14:textId="77777777" w:rsidR="00E926C1" w:rsidRPr="00E926C1" w:rsidRDefault="00E926C1" w:rsidP="00E926C1">
      <w:pPr>
        <w:bidi/>
        <w:rPr>
          <w:rFonts w:cs="B Nazanin"/>
          <w:sz w:val="24"/>
          <w:szCs w:val="24"/>
        </w:rPr>
      </w:pPr>
      <w:r w:rsidRPr="00E926C1">
        <w:rPr>
          <w:rFonts w:cs="B Nazanin"/>
          <w:sz w:val="24"/>
          <w:szCs w:val="24"/>
          <w:rtl/>
        </w:rPr>
        <w:t>به طور کلی، فرآیند آموزش یک مدل ماشین لرنینگ شامل مراحل زیر است</w:t>
      </w:r>
      <w:r w:rsidRPr="00E926C1">
        <w:rPr>
          <w:rFonts w:cs="B Nazanin"/>
          <w:sz w:val="24"/>
          <w:szCs w:val="24"/>
        </w:rPr>
        <w:t>:</w:t>
      </w:r>
    </w:p>
    <w:p w14:paraId="2F44F718" w14:textId="77777777" w:rsidR="00E926C1" w:rsidRPr="00E926C1" w:rsidRDefault="00E926C1" w:rsidP="00E926C1">
      <w:pPr>
        <w:numPr>
          <w:ilvl w:val="0"/>
          <w:numId w:val="11"/>
        </w:numPr>
        <w:bidi/>
        <w:rPr>
          <w:rFonts w:cs="B Nazanin"/>
          <w:sz w:val="24"/>
          <w:szCs w:val="24"/>
        </w:rPr>
      </w:pPr>
      <w:r w:rsidRPr="00E926C1">
        <w:rPr>
          <w:rFonts w:cs="B Nazanin"/>
          <w:b/>
          <w:bCs/>
          <w:sz w:val="24"/>
          <w:szCs w:val="24"/>
          <w:rtl/>
        </w:rPr>
        <w:t>جمع‌آوری داده‌ها</w:t>
      </w:r>
      <w:r w:rsidRPr="00E926C1">
        <w:rPr>
          <w:rFonts w:cs="B Nazanin"/>
          <w:sz w:val="24"/>
          <w:szCs w:val="24"/>
        </w:rPr>
        <w:t xml:space="preserve">: </w:t>
      </w:r>
      <w:r w:rsidRPr="00E926C1">
        <w:rPr>
          <w:rFonts w:cs="B Nazanin"/>
          <w:sz w:val="24"/>
          <w:szCs w:val="24"/>
          <w:rtl/>
        </w:rPr>
        <w:t>برای آموزش یک مدل نیاز به داده‌های کافی داریم که اطلاعات مناسبی را ارائه دهند</w:t>
      </w:r>
      <w:r w:rsidRPr="00E926C1">
        <w:rPr>
          <w:rFonts w:cs="B Nazanin"/>
          <w:sz w:val="24"/>
          <w:szCs w:val="24"/>
        </w:rPr>
        <w:t>.</w:t>
      </w:r>
    </w:p>
    <w:p w14:paraId="03C82B77" w14:textId="77777777" w:rsidR="00E926C1" w:rsidRPr="00E926C1" w:rsidRDefault="00E926C1" w:rsidP="00E926C1">
      <w:pPr>
        <w:numPr>
          <w:ilvl w:val="0"/>
          <w:numId w:val="11"/>
        </w:numPr>
        <w:bidi/>
        <w:rPr>
          <w:rFonts w:cs="B Nazanin"/>
          <w:sz w:val="24"/>
          <w:szCs w:val="24"/>
        </w:rPr>
      </w:pPr>
      <w:r w:rsidRPr="00E926C1">
        <w:rPr>
          <w:rFonts w:cs="B Nazanin"/>
          <w:b/>
          <w:bCs/>
          <w:sz w:val="24"/>
          <w:szCs w:val="24"/>
          <w:rtl/>
        </w:rPr>
        <w:t>پیش‌پردازش داده‌ها</w:t>
      </w:r>
      <w:r w:rsidRPr="00E926C1">
        <w:rPr>
          <w:rFonts w:cs="B Nazanin"/>
          <w:sz w:val="24"/>
          <w:szCs w:val="24"/>
        </w:rPr>
        <w:t xml:space="preserve">: </w:t>
      </w:r>
      <w:r w:rsidRPr="00E926C1">
        <w:rPr>
          <w:rFonts w:cs="B Nazanin"/>
          <w:sz w:val="24"/>
          <w:szCs w:val="24"/>
          <w:rtl/>
        </w:rPr>
        <w:t>داده‌ها معمولاً نیاز به آماده‌سازی دارند؛ مانند نرمال‌سازی، پر کردن مقادیر گمشده، و تبدیل داده‌ها به قالب‌های مناسب</w:t>
      </w:r>
      <w:r w:rsidRPr="00E926C1">
        <w:rPr>
          <w:rFonts w:cs="B Nazanin"/>
          <w:sz w:val="24"/>
          <w:szCs w:val="24"/>
        </w:rPr>
        <w:t>.</w:t>
      </w:r>
    </w:p>
    <w:p w14:paraId="31381C3E" w14:textId="77777777" w:rsidR="00E926C1" w:rsidRPr="00E926C1" w:rsidRDefault="00E926C1" w:rsidP="00E926C1">
      <w:pPr>
        <w:numPr>
          <w:ilvl w:val="0"/>
          <w:numId w:val="11"/>
        </w:numPr>
        <w:bidi/>
        <w:rPr>
          <w:rFonts w:cs="B Nazanin"/>
          <w:sz w:val="24"/>
          <w:szCs w:val="24"/>
        </w:rPr>
      </w:pPr>
      <w:r w:rsidRPr="00E926C1">
        <w:rPr>
          <w:rFonts w:cs="B Nazanin"/>
          <w:b/>
          <w:bCs/>
          <w:sz w:val="24"/>
          <w:szCs w:val="24"/>
          <w:rtl/>
        </w:rPr>
        <w:t>انتخاب و آموزش مدل</w:t>
      </w:r>
      <w:r w:rsidRPr="00E926C1">
        <w:rPr>
          <w:rFonts w:cs="B Nazanin"/>
          <w:sz w:val="24"/>
          <w:szCs w:val="24"/>
        </w:rPr>
        <w:t xml:space="preserve">: </w:t>
      </w:r>
      <w:r w:rsidRPr="00E926C1">
        <w:rPr>
          <w:rFonts w:cs="B Nazanin"/>
          <w:sz w:val="24"/>
          <w:szCs w:val="24"/>
          <w:rtl/>
        </w:rPr>
        <w:t>مدل انتخاب شده با داده‌های آموزش آموزش داده می‌شود تا بتواند الگوهای موجود در داده‌ها را یاد بگیرد</w:t>
      </w:r>
      <w:r w:rsidRPr="00E926C1">
        <w:rPr>
          <w:rFonts w:cs="B Nazanin"/>
          <w:sz w:val="24"/>
          <w:szCs w:val="24"/>
        </w:rPr>
        <w:t>.</w:t>
      </w:r>
    </w:p>
    <w:p w14:paraId="50A05036" w14:textId="77777777" w:rsidR="00E926C1" w:rsidRPr="00E926C1" w:rsidRDefault="00E926C1" w:rsidP="00E926C1">
      <w:pPr>
        <w:numPr>
          <w:ilvl w:val="0"/>
          <w:numId w:val="11"/>
        </w:numPr>
        <w:bidi/>
        <w:rPr>
          <w:rFonts w:cs="B Nazanin"/>
          <w:sz w:val="24"/>
          <w:szCs w:val="24"/>
        </w:rPr>
      </w:pPr>
      <w:r w:rsidRPr="00E926C1">
        <w:rPr>
          <w:rFonts w:cs="B Nazanin"/>
          <w:b/>
          <w:bCs/>
          <w:sz w:val="24"/>
          <w:szCs w:val="24"/>
          <w:rtl/>
        </w:rPr>
        <w:t>ارزیابی مدل</w:t>
      </w:r>
      <w:r w:rsidRPr="00E926C1">
        <w:rPr>
          <w:rFonts w:cs="B Nazanin"/>
          <w:sz w:val="24"/>
          <w:szCs w:val="24"/>
        </w:rPr>
        <w:t xml:space="preserve">: </w:t>
      </w:r>
      <w:r w:rsidRPr="00E926C1">
        <w:rPr>
          <w:rFonts w:cs="B Nazanin"/>
          <w:sz w:val="24"/>
          <w:szCs w:val="24"/>
          <w:rtl/>
        </w:rPr>
        <w:t>مدل با داده‌های تست که در آموزش استفاده نشده‌اند، ارزیابی می‌شود تا عملکرد آن سنجیده شود</w:t>
      </w:r>
      <w:r w:rsidRPr="00E926C1">
        <w:rPr>
          <w:rFonts w:cs="B Nazanin"/>
          <w:sz w:val="24"/>
          <w:szCs w:val="24"/>
        </w:rPr>
        <w:t>.</w:t>
      </w:r>
    </w:p>
    <w:p w14:paraId="313211B8" w14:textId="77777777" w:rsidR="00E926C1" w:rsidRPr="00E926C1" w:rsidRDefault="00E926C1" w:rsidP="00E926C1">
      <w:pPr>
        <w:numPr>
          <w:ilvl w:val="0"/>
          <w:numId w:val="11"/>
        </w:numPr>
        <w:bidi/>
        <w:rPr>
          <w:rFonts w:cs="B Nazanin"/>
          <w:sz w:val="24"/>
          <w:szCs w:val="24"/>
        </w:rPr>
      </w:pPr>
      <w:r w:rsidRPr="00E926C1">
        <w:rPr>
          <w:rFonts w:cs="B Nazanin"/>
          <w:b/>
          <w:bCs/>
          <w:sz w:val="24"/>
          <w:szCs w:val="24"/>
          <w:rtl/>
        </w:rPr>
        <w:t>بهینه‌سازی و تنظیم مدل</w:t>
      </w:r>
      <w:r w:rsidRPr="00E926C1">
        <w:rPr>
          <w:rFonts w:cs="B Nazanin"/>
          <w:sz w:val="24"/>
          <w:szCs w:val="24"/>
        </w:rPr>
        <w:t xml:space="preserve">: </w:t>
      </w:r>
      <w:r w:rsidRPr="00E926C1">
        <w:rPr>
          <w:rFonts w:cs="B Nazanin"/>
          <w:sz w:val="24"/>
          <w:szCs w:val="24"/>
          <w:rtl/>
        </w:rPr>
        <w:t>مدل ممکن است بهینه‌سازی شود تا دقت آن بهبود یابد</w:t>
      </w:r>
      <w:r w:rsidRPr="00E926C1">
        <w:rPr>
          <w:rFonts w:cs="B Nazanin"/>
          <w:sz w:val="24"/>
          <w:szCs w:val="24"/>
        </w:rPr>
        <w:t>.</w:t>
      </w:r>
    </w:p>
    <w:p w14:paraId="68DE7B1C" w14:textId="77777777" w:rsidR="00E926C1" w:rsidRPr="00E926C1" w:rsidRDefault="00E926C1" w:rsidP="00E926C1">
      <w:pPr>
        <w:numPr>
          <w:ilvl w:val="0"/>
          <w:numId w:val="11"/>
        </w:numPr>
        <w:bidi/>
        <w:rPr>
          <w:rFonts w:cs="B Nazanin"/>
          <w:sz w:val="24"/>
          <w:szCs w:val="24"/>
        </w:rPr>
      </w:pPr>
      <w:r w:rsidRPr="00E926C1">
        <w:rPr>
          <w:rFonts w:cs="B Nazanin"/>
          <w:b/>
          <w:bCs/>
          <w:sz w:val="24"/>
          <w:szCs w:val="24"/>
          <w:rtl/>
        </w:rPr>
        <w:t>پیاده‌سازی مدل</w:t>
      </w:r>
      <w:r w:rsidRPr="00E926C1">
        <w:rPr>
          <w:rFonts w:cs="B Nazanin"/>
          <w:sz w:val="24"/>
          <w:szCs w:val="24"/>
        </w:rPr>
        <w:t xml:space="preserve">: </w:t>
      </w:r>
      <w:r w:rsidRPr="00E926C1">
        <w:rPr>
          <w:rFonts w:cs="B Nazanin"/>
          <w:sz w:val="24"/>
          <w:szCs w:val="24"/>
          <w:rtl/>
        </w:rPr>
        <w:t>پس از اطمینان از دقت و عملکرد مناسب، مدل در محیط واقعی پیاده‌سازی می‌شود</w:t>
      </w:r>
      <w:r w:rsidRPr="00E926C1">
        <w:rPr>
          <w:rFonts w:cs="B Nazanin"/>
          <w:sz w:val="24"/>
          <w:szCs w:val="24"/>
        </w:rPr>
        <w:t>.</w:t>
      </w:r>
    </w:p>
    <w:p w14:paraId="1A5AB861" w14:textId="77777777" w:rsidR="00636E48" w:rsidRDefault="00636E48" w:rsidP="00636E48">
      <w:pPr>
        <w:bidi/>
        <w:rPr>
          <w:rFonts w:cs="B Nazanin"/>
          <w:sz w:val="24"/>
          <w:szCs w:val="24"/>
          <w:rtl/>
        </w:rPr>
      </w:pPr>
    </w:p>
    <w:p w14:paraId="4336B392" w14:textId="1CFEF4FC" w:rsidR="00E926C1" w:rsidRPr="00E926C1" w:rsidRDefault="00E926C1" w:rsidP="00E926C1">
      <w:pPr>
        <w:bidi/>
        <w:rPr>
          <w:rFonts w:asciiTheme="majorHAnsi" w:eastAsiaTheme="majorEastAsia" w:hAnsiTheme="majorHAnsi" w:cs="B Nazanin"/>
          <w:color w:val="365F91" w:themeColor="accent1" w:themeShade="BF"/>
          <w:sz w:val="24"/>
          <w:szCs w:val="24"/>
        </w:rPr>
      </w:pPr>
      <w:r w:rsidRPr="00E926C1">
        <w:rPr>
          <w:rFonts w:asciiTheme="majorHAnsi" w:eastAsiaTheme="majorEastAsia" w:hAnsiTheme="majorHAnsi" w:cs="B Nazanin"/>
          <w:color w:val="365F91" w:themeColor="accent1" w:themeShade="BF"/>
          <w:sz w:val="24"/>
          <w:szCs w:val="24"/>
          <w:rtl/>
        </w:rPr>
        <w:t xml:space="preserve">چالش‌های </w:t>
      </w:r>
      <w:r>
        <w:rPr>
          <w:rFonts w:asciiTheme="majorHAnsi" w:eastAsiaTheme="majorEastAsia" w:hAnsiTheme="majorHAnsi" w:cs="B Nazanin" w:hint="cs"/>
          <w:color w:val="365F91" w:themeColor="accent1" w:themeShade="BF"/>
          <w:sz w:val="24"/>
          <w:szCs w:val="24"/>
          <w:rtl/>
        </w:rPr>
        <w:t>یادگیری ماشین</w:t>
      </w:r>
    </w:p>
    <w:p w14:paraId="2493B19F" w14:textId="77777777" w:rsidR="00E926C1" w:rsidRPr="00E926C1" w:rsidRDefault="00E926C1" w:rsidP="00E926C1">
      <w:pPr>
        <w:bidi/>
        <w:rPr>
          <w:rFonts w:cs="B Nazanin"/>
          <w:sz w:val="24"/>
          <w:szCs w:val="24"/>
        </w:rPr>
      </w:pPr>
      <w:r w:rsidRPr="00E926C1">
        <w:rPr>
          <w:rFonts w:cs="B Nazanin"/>
          <w:sz w:val="24"/>
          <w:szCs w:val="24"/>
          <w:rtl/>
        </w:rPr>
        <w:t>ماشین لرنینگ با چالش‌هایی نیز مواجه است، از جمله</w:t>
      </w:r>
      <w:r w:rsidRPr="00E926C1">
        <w:rPr>
          <w:rFonts w:cs="B Nazanin"/>
          <w:sz w:val="24"/>
          <w:szCs w:val="24"/>
        </w:rPr>
        <w:t>:</w:t>
      </w:r>
    </w:p>
    <w:p w14:paraId="5111E279" w14:textId="77777777" w:rsidR="00E926C1" w:rsidRPr="00E926C1" w:rsidRDefault="00E926C1" w:rsidP="00E926C1">
      <w:pPr>
        <w:numPr>
          <w:ilvl w:val="0"/>
          <w:numId w:val="12"/>
        </w:numPr>
        <w:bidi/>
        <w:rPr>
          <w:rFonts w:cs="B Nazanin"/>
          <w:sz w:val="24"/>
          <w:szCs w:val="24"/>
        </w:rPr>
      </w:pPr>
      <w:r w:rsidRPr="00E926C1">
        <w:rPr>
          <w:rFonts w:cs="B Nazanin"/>
          <w:b/>
          <w:bCs/>
          <w:sz w:val="24"/>
          <w:szCs w:val="24"/>
          <w:rtl/>
        </w:rPr>
        <w:t>نیاز به داده‌های زیاد و با کیفیت</w:t>
      </w:r>
      <w:r w:rsidRPr="00E926C1">
        <w:rPr>
          <w:rFonts w:cs="B Nazanin"/>
          <w:sz w:val="24"/>
          <w:szCs w:val="24"/>
        </w:rPr>
        <w:t xml:space="preserve">: </w:t>
      </w:r>
      <w:r w:rsidRPr="00E926C1">
        <w:rPr>
          <w:rFonts w:cs="B Nazanin"/>
          <w:sz w:val="24"/>
          <w:szCs w:val="24"/>
          <w:rtl/>
        </w:rPr>
        <w:t>کیفیت و کمیت داده‌ها تأثیر زیادی بر دقت مدل دارند</w:t>
      </w:r>
      <w:r w:rsidRPr="00E926C1">
        <w:rPr>
          <w:rFonts w:cs="B Nazanin"/>
          <w:sz w:val="24"/>
          <w:szCs w:val="24"/>
        </w:rPr>
        <w:t>.</w:t>
      </w:r>
    </w:p>
    <w:p w14:paraId="362A2143" w14:textId="77777777" w:rsidR="00E926C1" w:rsidRPr="00E926C1" w:rsidRDefault="00E926C1" w:rsidP="00E926C1">
      <w:pPr>
        <w:numPr>
          <w:ilvl w:val="0"/>
          <w:numId w:val="12"/>
        </w:numPr>
        <w:bidi/>
        <w:rPr>
          <w:rFonts w:cs="B Nazanin"/>
          <w:sz w:val="24"/>
          <w:szCs w:val="24"/>
        </w:rPr>
      </w:pPr>
      <w:r w:rsidRPr="00E926C1">
        <w:rPr>
          <w:rFonts w:cs="B Nazanin"/>
          <w:b/>
          <w:bCs/>
          <w:sz w:val="24"/>
          <w:szCs w:val="24"/>
          <w:rtl/>
        </w:rPr>
        <w:t>مسائل اخلاقی و حریم خصوصی</w:t>
      </w:r>
      <w:r w:rsidRPr="00E926C1">
        <w:rPr>
          <w:rFonts w:cs="B Nazanin"/>
          <w:sz w:val="24"/>
          <w:szCs w:val="24"/>
        </w:rPr>
        <w:t xml:space="preserve">: </w:t>
      </w:r>
      <w:r w:rsidRPr="00E926C1">
        <w:rPr>
          <w:rFonts w:cs="B Nazanin"/>
          <w:sz w:val="24"/>
          <w:szCs w:val="24"/>
          <w:rtl/>
        </w:rPr>
        <w:t>در کاربردهایی که شامل داده‌های حساس هستند، حفظ حریم خصوصی و مدیریت داده‌ها از اهمیت بالایی برخوردار است</w:t>
      </w:r>
      <w:r w:rsidRPr="00E926C1">
        <w:rPr>
          <w:rFonts w:cs="B Nazanin"/>
          <w:sz w:val="24"/>
          <w:szCs w:val="24"/>
        </w:rPr>
        <w:t>.</w:t>
      </w:r>
    </w:p>
    <w:p w14:paraId="094AD0FF" w14:textId="77777777" w:rsidR="00E926C1" w:rsidRPr="00E926C1" w:rsidRDefault="00E926C1" w:rsidP="00E926C1">
      <w:pPr>
        <w:numPr>
          <w:ilvl w:val="0"/>
          <w:numId w:val="12"/>
        </w:numPr>
        <w:bidi/>
        <w:rPr>
          <w:rFonts w:cs="B Nazanin"/>
          <w:sz w:val="24"/>
          <w:szCs w:val="24"/>
        </w:rPr>
      </w:pPr>
      <w:r w:rsidRPr="00E926C1">
        <w:rPr>
          <w:rFonts w:cs="B Nazanin"/>
          <w:b/>
          <w:bCs/>
          <w:sz w:val="24"/>
          <w:szCs w:val="24"/>
          <w:rtl/>
        </w:rPr>
        <w:t>قابلیت تعمیم</w:t>
      </w:r>
      <w:r w:rsidRPr="00E926C1">
        <w:rPr>
          <w:rFonts w:cs="B Nazanin"/>
          <w:sz w:val="24"/>
          <w:szCs w:val="24"/>
        </w:rPr>
        <w:t xml:space="preserve">: </w:t>
      </w:r>
      <w:r w:rsidRPr="00E926C1">
        <w:rPr>
          <w:rFonts w:cs="B Nazanin"/>
          <w:sz w:val="24"/>
          <w:szCs w:val="24"/>
          <w:rtl/>
        </w:rPr>
        <w:t>مدل‌ها ممکن است در محیط‌های جدید و داده‌های ناشناخته عملکرد ضعیفی داشته باشند</w:t>
      </w:r>
      <w:r w:rsidRPr="00E926C1">
        <w:rPr>
          <w:rFonts w:cs="B Nazanin"/>
          <w:sz w:val="24"/>
          <w:szCs w:val="24"/>
        </w:rPr>
        <w:t>.</w:t>
      </w:r>
    </w:p>
    <w:p w14:paraId="0C86CD4A" w14:textId="29B7284C" w:rsidR="008546EF" w:rsidRPr="008546EF" w:rsidRDefault="008546EF" w:rsidP="008546EF">
      <w:pPr>
        <w:bidi/>
        <w:rPr>
          <w:rFonts w:asciiTheme="majorHAnsi" w:eastAsiaTheme="majorEastAsia" w:hAnsiTheme="majorHAnsi" w:cs="B Nazanin"/>
          <w:color w:val="365F91" w:themeColor="accent1" w:themeShade="BF"/>
          <w:sz w:val="24"/>
          <w:szCs w:val="24"/>
          <w:rtl/>
        </w:rPr>
      </w:pPr>
      <w:r w:rsidRPr="008546EF">
        <w:rPr>
          <w:rFonts w:asciiTheme="majorHAnsi" w:eastAsiaTheme="majorEastAsia" w:hAnsiTheme="majorHAnsi" w:cs="B Nazanin" w:hint="cs"/>
          <w:color w:val="365F91" w:themeColor="accent1" w:themeShade="BF"/>
          <w:sz w:val="24"/>
          <w:szCs w:val="24"/>
          <w:rtl/>
        </w:rPr>
        <w:lastRenderedPageBreak/>
        <w:t>الگوریتم‌های</w:t>
      </w:r>
      <w:r w:rsidRPr="008546EF">
        <w:rPr>
          <w:rFonts w:asciiTheme="majorHAnsi" w:eastAsiaTheme="majorEastAsia" w:hAnsiTheme="majorHAnsi" w:cs="B Nazanin"/>
          <w:color w:val="365F91" w:themeColor="accent1" w:themeShade="BF"/>
          <w:sz w:val="24"/>
          <w:szCs w:val="24"/>
          <w:rtl/>
        </w:rPr>
        <w:t xml:space="preserve"> </w:t>
      </w:r>
      <w:r w:rsidRPr="008546EF">
        <w:rPr>
          <w:rFonts w:asciiTheme="majorHAnsi" w:eastAsiaTheme="majorEastAsia" w:hAnsiTheme="majorHAnsi" w:cs="B Nazanin" w:hint="cs"/>
          <w:color w:val="365F91" w:themeColor="accent1" w:themeShade="BF"/>
          <w:sz w:val="24"/>
          <w:szCs w:val="24"/>
          <w:rtl/>
        </w:rPr>
        <w:t>معروف</w:t>
      </w:r>
      <w:r w:rsidRPr="008546EF">
        <w:rPr>
          <w:rFonts w:asciiTheme="majorHAnsi" w:eastAsiaTheme="majorEastAsia" w:hAnsiTheme="majorHAnsi" w:cs="B Nazanin"/>
          <w:color w:val="365F91" w:themeColor="accent1" w:themeShade="BF"/>
          <w:sz w:val="24"/>
          <w:szCs w:val="24"/>
          <w:rtl/>
        </w:rPr>
        <w:t xml:space="preserve"> </w:t>
      </w:r>
      <w:r w:rsidRPr="008546EF">
        <w:rPr>
          <w:rFonts w:asciiTheme="majorHAnsi" w:eastAsiaTheme="majorEastAsia" w:hAnsiTheme="majorHAnsi" w:cs="B Nazanin" w:hint="cs"/>
          <w:color w:val="365F91" w:themeColor="accent1" w:themeShade="BF"/>
          <w:sz w:val="24"/>
          <w:szCs w:val="24"/>
          <w:rtl/>
        </w:rPr>
        <w:t>در</w:t>
      </w:r>
      <w:r w:rsidRPr="008546EF">
        <w:rPr>
          <w:rFonts w:asciiTheme="majorHAnsi" w:eastAsiaTheme="majorEastAsia" w:hAnsiTheme="majorHAnsi" w:cs="B Nazanin"/>
          <w:color w:val="365F91" w:themeColor="accent1" w:themeShade="BF"/>
          <w:sz w:val="24"/>
          <w:szCs w:val="24"/>
          <w:rtl/>
        </w:rPr>
        <w:t xml:space="preserve"> </w:t>
      </w:r>
      <w:r>
        <w:rPr>
          <w:rFonts w:asciiTheme="majorHAnsi" w:eastAsiaTheme="majorEastAsia" w:hAnsiTheme="majorHAnsi" w:cs="B Nazanin" w:hint="cs"/>
          <w:color w:val="365F91" w:themeColor="accent1" w:themeShade="BF"/>
          <w:sz w:val="24"/>
          <w:szCs w:val="24"/>
          <w:rtl/>
        </w:rPr>
        <w:t>یادگیری ماشین</w:t>
      </w:r>
    </w:p>
    <w:p w14:paraId="4A18C484" w14:textId="34779867" w:rsidR="008546EF" w:rsidRDefault="008546EF" w:rsidP="008546EF">
      <w:pPr>
        <w:bidi/>
        <w:rPr>
          <w:rFonts w:cs="B Nazanin"/>
          <w:sz w:val="24"/>
          <w:szCs w:val="24"/>
          <w:rtl/>
        </w:rPr>
      </w:pPr>
      <w:r w:rsidRPr="008546EF">
        <w:rPr>
          <w:rFonts w:cs="B Nazanin" w:hint="cs"/>
          <w:sz w:val="24"/>
          <w:szCs w:val="24"/>
          <w:rtl/>
        </w:rPr>
        <w:t>هر</w:t>
      </w:r>
      <w:r w:rsidRPr="008546EF">
        <w:rPr>
          <w:rFonts w:cs="B Nazanin"/>
          <w:sz w:val="24"/>
          <w:szCs w:val="24"/>
          <w:rtl/>
        </w:rPr>
        <w:t xml:space="preserve"> </w:t>
      </w:r>
      <w:r w:rsidRPr="008546EF">
        <w:rPr>
          <w:rFonts w:cs="B Nazanin" w:hint="cs"/>
          <w:sz w:val="24"/>
          <w:szCs w:val="24"/>
          <w:rtl/>
        </w:rPr>
        <w:t>نوع</w:t>
      </w:r>
      <w:r w:rsidRPr="008546EF">
        <w:rPr>
          <w:rFonts w:cs="B Nazanin"/>
          <w:sz w:val="24"/>
          <w:szCs w:val="24"/>
          <w:rtl/>
        </w:rPr>
        <w:t xml:space="preserve"> </w:t>
      </w:r>
      <w:r w:rsidRPr="008546EF">
        <w:rPr>
          <w:rFonts w:cs="B Nazanin" w:hint="cs"/>
          <w:sz w:val="24"/>
          <w:szCs w:val="24"/>
          <w:rtl/>
        </w:rPr>
        <w:t>ماشین</w:t>
      </w:r>
      <w:r w:rsidRPr="008546EF">
        <w:rPr>
          <w:rFonts w:cs="B Nazanin"/>
          <w:sz w:val="24"/>
          <w:szCs w:val="24"/>
          <w:rtl/>
        </w:rPr>
        <w:t xml:space="preserve"> </w:t>
      </w:r>
      <w:r w:rsidRPr="008546EF">
        <w:rPr>
          <w:rFonts w:cs="B Nazanin" w:hint="cs"/>
          <w:sz w:val="24"/>
          <w:szCs w:val="24"/>
          <w:rtl/>
        </w:rPr>
        <w:t>لرنینگ</w:t>
      </w:r>
      <w:r w:rsidRPr="008546EF">
        <w:rPr>
          <w:rFonts w:cs="B Nazanin"/>
          <w:sz w:val="24"/>
          <w:szCs w:val="24"/>
          <w:rtl/>
        </w:rPr>
        <w:t xml:space="preserve"> </w:t>
      </w:r>
      <w:r w:rsidRPr="008546EF">
        <w:rPr>
          <w:rFonts w:cs="B Nazanin" w:hint="cs"/>
          <w:sz w:val="24"/>
          <w:szCs w:val="24"/>
          <w:rtl/>
        </w:rPr>
        <w:t>دارای</w:t>
      </w:r>
      <w:r w:rsidRPr="008546EF">
        <w:rPr>
          <w:rFonts w:cs="B Nazanin"/>
          <w:sz w:val="24"/>
          <w:szCs w:val="24"/>
          <w:rtl/>
        </w:rPr>
        <w:t xml:space="preserve"> </w:t>
      </w:r>
      <w:r w:rsidRPr="008546EF">
        <w:rPr>
          <w:rFonts w:cs="B Nazanin" w:hint="cs"/>
          <w:sz w:val="24"/>
          <w:szCs w:val="24"/>
          <w:rtl/>
        </w:rPr>
        <w:t>الگوریتم‌های</w:t>
      </w:r>
      <w:r w:rsidRPr="008546EF">
        <w:rPr>
          <w:rFonts w:cs="B Nazanin"/>
          <w:sz w:val="24"/>
          <w:szCs w:val="24"/>
          <w:rtl/>
        </w:rPr>
        <w:t xml:space="preserve"> </w:t>
      </w:r>
      <w:r w:rsidRPr="008546EF">
        <w:rPr>
          <w:rFonts w:cs="B Nazanin" w:hint="cs"/>
          <w:sz w:val="24"/>
          <w:szCs w:val="24"/>
          <w:rtl/>
        </w:rPr>
        <w:t>مخصوص</w:t>
      </w:r>
      <w:r w:rsidRPr="008546EF">
        <w:rPr>
          <w:rFonts w:cs="B Nazanin"/>
          <w:sz w:val="24"/>
          <w:szCs w:val="24"/>
          <w:rtl/>
        </w:rPr>
        <w:t xml:space="preserve"> </w:t>
      </w:r>
      <w:r w:rsidRPr="008546EF">
        <w:rPr>
          <w:rFonts w:cs="B Nazanin" w:hint="cs"/>
          <w:sz w:val="24"/>
          <w:szCs w:val="24"/>
          <w:rtl/>
        </w:rPr>
        <w:t>به</w:t>
      </w:r>
      <w:r w:rsidRPr="008546EF">
        <w:rPr>
          <w:rFonts w:cs="B Nazanin"/>
          <w:sz w:val="24"/>
          <w:szCs w:val="24"/>
          <w:rtl/>
        </w:rPr>
        <w:t xml:space="preserve"> </w:t>
      </w:r>
      <w:r w:rsidRPr="008546EF">
        <w:rPr>
          <w:rFonts w:cs="B Nazanin" w:hint="cs"/>
          <w:sz w:val="24"/>
          <w:szCs w:val="24"/>
          <w:rtl/>
        </w:rPr>
        <w:t>خود</w:t>
      </w:r>
      <w:r w:rsidRPr="008546EF">
        <w:rPr>
          <w:rFonts w:cs="B Nazanin"/>
          <w:sz w:val="24"/>
          <w:szCs w:val="24"/>
          <w:rtl/>
        </w:rPr>
        <w:t xml:space="preserve"> </w:t>
      </w:r>
      <w:r w:rsidRPr="008546EF">
        <w:rPr>
          <w:rFonts w:cs="B Nazanin" w:hint="cs"/>
          <w:sz w:val="24"/>
          <w:szCs w:val="24"/>
          <w:rtl/>
        </w:rPr>
        <w:t>است</w:t>
      </w:r>
      <w:r w:rsidRPr="008546EF">
        <w:rPr>
          <w:rFonts w:cs="B Nazanin"/>
          <w:sz w:val="24"/>
          <w:szCs w:val="24"/>
          <w:rtl/>
        </w:rPr>
        <w:t xml:space="preserve">. </w:t>
      </w:r>
    </w:p>
    <w:p w14:paraId="3D949419" w14:textId="77777777" w:rsidR="008546EF" w:rsidRPr="008546EF" w:rsidRDefault="008546EF" w:rsidP="008546EF">
      <w:pPr>
        <w:bidi/>
        <w:rPr>
          <w:rFonts w:cs="B Nazanin"/>
          <w:sz w:val="24"/>
          <w:szCs w:val="24"/>
        </w:rPr>
      </w:pPr>
      <w:r w:rsidRPr="008546EF">
        <w:rPr>
          <w:rFonts w:cs="B Nazanin"/>
          <w:sz w:val="24"/>
          <w:szCs w:val="24"/>
          <w:rtl/>
        </w:rPr>
        <w:t>بسته به نوع یادگیری (نظارت‌شده، بدون نظارت، و تقویتی)، از الگوریتم‌های خاص و مناسب آن نوع استفاده می‌شود</w:t>
      </w:r>
      <w:r w:rsidRPr="008546EF">
        <w:rPr>
          <w:rFonts w:cs="B Nazanin"/>
          <w:sz w:val="24"/>
          <w:szCs w:val="24"/>
        </w:rPr>
        <w:t>.</w:t>
      </w:r>
    </w:p>
    <w:p w14:paraId="08025F9F" w14:textId="77777777" w:rsidR="008546EF" w:rsidRPr="008546EF" w:rsidRDefault="008546EF" w:rsidP="008546EF">
      <w:pPr>
        <w:bidi/>
        <w:rPr>
          <w:rFonts w:cs="B Nazanin"/>
          <w:sz w:val="24"/>
          <w:szCs w:val="24"/>
        </w:rPr>
      </w:pPr>
      <w:r w:rsidRPr="008546EF">
        <w:rPr>
          <w:rFonts w:cs="B Nazanin"/>
          <w:sz w:val="24"/>
          <w:szCs w:val="24"/>
          <w:rtl/>
        </w:rPr>
        <w:t>به عبارت دیگر، هر نوع ماشین لرنینگ به الگوریتم‌هایی نیاز دارد که برای دستیابی به اهداف آن نوع یادگیری مناسب‌تر هستند. به عنوان مثال</w:t>
      </w:r>
      <w:r w:rsidRPr="008546EF">
        <w:rPr>
          <w:rFonts w:cs="B Nazanin"/>
          <w:sz w:val="24"/>
          <w:szCs w:val="24"/>
        </w:rPr>
        <w:t>:</w:t>
      </w:r>
    </w:p>
    <w:p w14:paraId="5E1B16C0" w14:textId="77777777" w:rsidR="008546EF" w:rsidRPr="008546EF" w:rsidRDefault="008546EF" w:rsidP="008546EF">
      <w:pPr>
        <w:numPr>
          <w:ilvl w:val="0"/>
          <w:numId w:val="13"/>
        </w:numPr>
        <w:bidi/>
        <w:rPr>
          <w:rFonts w:cs="B Nazanin"/>
          <w:sz w:val="24"/>
          <w:szCs w:val="24"/>
        </w:rPr>
      </w:pPr>
      <w:r w:rsidRPr="008546EF">
        <w:rPr>
          <w:rFonts w:cs="B Nazanin"/>
          <w:b/>
          <w:bCs/>
          <w:sz w:val="24"/>
          <w:szCs w:val="24"/>
          <w:rtl/>
        </w:rPr>
        <w:t>یادگیری نظارت‌شده</w:t>
      </w:r>
      <w:r w:rsidRPr="008546EF">
        <w:rPr>
          <w:rFonts w:cs="B Nazanin"/>
          <w:b/>
          <w:bCs/>
          <w:sz w:val="24"/>
          <w:szCs w:val="24"/>
        </w:rPr>
        <w:t xml:space="preserve"> (Supervised Learning)</w:t>
      </w:r>
      <w:r w:rsidRPr="008546EF">
        <w:rPr>
          <w:rFonts w:cs="B Nazanin"/>
          <w:sz w:val="24"/>
          <w:szCs w:val="24"/>
        </w:rPr>
        <w:t xml:space="preserve"> </w:t>
      </w:r>
      <w:r w:rsidRPr="008546EF">
        <w:rPr>
          <w:rFonts w:cs="B Nazanin"/>
          <w:sz w:val="24"/>
          <w:szCs w:val="24"/>
          <w:rtl/>
        </w:rPr>
        <w:t>از الگوریتم‌هایی مثل رگرسیون خطی، درخت تصمیم و ماشین بردار پشتیبان</w:t>
      </w:r>
      <w:r w:rsidRPr="008546EF">
        <w:rPr>
          <w:rFonts w:cs="B Nazanin"/>
          <w:sz w:val="24"/>
          <w:szCs w:val="24"/>
        </w:rPr>
        <w:t xml:space="preserve"> (SVM) </w:t>
      </w:r>
      <w:r w:rsidRPr="008546EF">
        <w:rPr>
          <w:rFonts w:cs="B Nazanin"/>
          <w:sz w:val="24"/>
          <w:szCs w:val="24"/>
          <w:rtl/>
        </w:rPr>
        <w:t>استفاده می‌کند تا بتواند با داده‌های برچسب‌دار یاد بگیرد و خروجی‌ها را پیش‌بینی کند</w:t>
      </w:r>
      <w:r w:rsidRPr="008546EF">
        <w:rPr>
          <w:rFonts w:cs="B Nazanin"/>
          <w:sz w:val="24"/>
          <w:szCs w:val="24"/>
        </w:rPr>
        <w:t>.</w:t>
      </w:r>
    </w:p>
    <w:p w14:paraId="5044A23C" w14:textId="7E78DD2F" w:rsidR="008546EF" w:rsidRPr="008546EF" w:rsidRDefault="008546EF" w:rsidP="008546EF">
      <w:pPr>
        <w:numPr>
          <w:ilvl w:val="0"/>
          <w:numId w:val="13"/>
        </w:numPr>
        <w:bidi/>
        <w:rPr>
          <w:rFonts w:cs="B Nazanin"/>
          <w:sz w:val="24"/>
          <w:szCs w:val="24"/>
        </w:rPr>
      </w:pPr>
      <w:r w:rsidRPr="008546EF">
        <w:rPr>
          <w:rFonts w:cs="B Nazanin"/>
          <w:b/>
          <w:bCs/>
          <w:sz w:val="24"/>
          <w:szCs w:val="24"/>
          <w:rtl/>
        </w:rPr>
        <w:t>یادگیری بدون نظارت</w:t>
      </w:r>
      <w:r w:rsidRPr="008546EF">
        <w:rPr>
          <w:rFonts w:cs="B Nazanin"/>
          <w:b/>
          <w:bCs/>
          <w:sz w:val="24"/>
          <w:szCs w:val="24"/>
        </w:rPr>
        <w:t xml:space="preserve"> (Unsupervised Learning)</w:t>
      </w:r>
      <w:r w:rsidRPr="008546EF">
        <w:rPr>
          <w:rFonts w:cs="B Nazanin"/>
          <w:sz w:val="24"/>
          <w:szCs w:val="24"/>
        </w:rPr>
        <w:t xml:space="preserve"> </w:t>
      </w:r>
      <w:r w:rsidRPr="008546EF">
        <w:rPr>
          <w:rFonts w:cs="B Nazanin"/>
          <w:sz w:val="24"/>
          <w:szCs w:val="24"/>
          <w:rtl/>
        </w:rPr>
        <w:t>از الگوریتم‌هایی مثل خوشه‌بندی</w:t>
      </w:r>
      <w:r w:rsidRPr="008546EF">
        <w:rPr>
          <w:rFonts w:cs="B Nazanin"/>
          <w:sz w:val="24"/>
          <w:szCs w:val="24"/>
        </w:rPr>
        <w:t xml:space="preserve"> </w:t>
      </w:r>
      <w:r w:rsidR="006F143D">
        <w:rPr>
          <w:rFonts w:cs="B Nazanin" w:hint="cs"/>
          <w:sz w:val="24"/>
          <w:szCs w:val="24"/>
          <w:rtl/>
        </w:rPr>
        <w:t xml:space="preserve">، </w:t>
      </w:r>
      <w:r w:rsidRPr="008546EF">
        <w:rPr>
          <w:rFonts w:cs="B Nazanin"/>
          <w:sz w:val="24"/>
          <w:szCs w:val="24"/>
          <w:rtl/>
        </w:rPr>
        <w:t>مانند</w:t>
      </w:r>
      <w:r w:rsidRPr="008546EF">
        <w:rPr>
          <w:rFonts w:cs="B Nazanin"/>
          <w:sz w:val="24"/>
          <w:szCs w:val="24"/>
        </w:rPr>
        <w:t xml:space="preserve"> K-Means</w:t>
      </w:r>
      <w:r w:rsidR="006F143D">
        <w:rPr>
          <w:rFonts w:cs="B Nazanin" w:hint="cs"/>
          <w:sz w:val="24"/>
          <w:szCs w:val="24"/>
          <w:rtl/>
        </w:rPr>
        <w:t xml:space="preserve"> </w:t>
      </w:r>
      <w:r w:rsidRPr="008546EF">
        <w:rPr>
          <w:rFonts w:cs="B Nazanin"/>
          <w:sz w:val="24"/>
          <w:szCs w:val="24"/>
        </w:rPr>
        <w:t xml:space="preserve"> </w:t>
      </w:r>
      <w:r w:rsidRPr="008546EF">
        <w:rPr>
          <w:rFonts w:cs="B Nazanin"/>
          <w:sz w:val="24"/>
          <w:szCs w:val="24"/>
          <w:rtl/>
        </w:rPr>
        <w:t>و تحلیل مولفه‌های اصلی</w:t>
      </w:r>
      <w:r w:rsidRPr="008546EF">
        <w:rPr>
          <w:rFonts w:cs="B Nazanin"/>
          <w:sz w:val="24"/>
          <w:szCs w:val="24"/>
        </w:rPr>
        <w:t xml:space="preserve"> (PCA) </w:t>
      </w:r>
      <w:r w:rsidRPr="008546EF">
        <w:rPr>
          <w:rFonts w:cs="B Nazanin"/>
          <w:sz w:val="24"/>
          <w:szCs w:val="24"/>
          <w:rtl/>
        </w:rPr>
        <w:t>بهره می‌برد تا الگوها و ساختارهای مخفی در داده‌های بدون برچسب را کشف کند</w:t>
      </w:r>
      <w:r w:rsidRPr="008546EF">
        <w:rPr>
          <w:rFonts w:cs="B Nazanin"/>
          <w:sz w:val="24"/>
          <w:szCs w:val="24"/>
        </w:rPr>
        <w:t>.</w:t>
      </w:r>
    </w:p>
    <w:p w14:paraId="7410B382" w14:textId="77777777" w:rsidR="008546EF" w:rsidRPr="008546EF" w:rsidRDefault="008546EF" w:rsidP="008546EF">
      <w:pPr>
        <w:numPr>
          <w:ilvl w:val="0"/>
          <w:numId w:val="13"/>
        </w:numPr>
        <w:bidi/>
        <w:rPr>
          <w:rFonts w:cs="B Nazanin"/>
          <w:sz w:val="24"/>
          <w:szCs w:val="24"/>
        </w:rPr>
      </w:pPr>
      <w:r w:rsidRPr="008546EF">
        <w:rPr>
          <w:rFonts w:cs="B Nazanin"/>
          <w:b/>
          <w:bCs/>
          <w:sz w:val="24"/>
          <w:szCs w:val="24"/>
          <w:rtl/>
        </w:rPr>
        <w:t>یادگیری تقویتی</w:t>
      </w:r>
      <w:r w:rsidRPr="008546EF">
        <w:rPr>
          <w:rFonts w:cs="B Nazanin"/>
          <w:b/>
          <w:bCs/>
          <w:sz w:val="24"/>
          <w:szCs w:val="24"/>
        </w:rPr>
        <w:t xml:space="preserve"> (Reinforcement Learning)</w:t>
      </w:r>
      <w:r w:rsidRPr="008546EF">
        <w:rPr>
          <w:rFonts w:cs="B Nazanin"/>
          <w:sz w:val="24"/>
          <w:szCs w:val="24"/>
        </w:rPr>
        <w:t xml:space="preserve"> </w:t>
      </w:r>
      <w:r w:rsidRPr="008546EF">
        <w:rPr>
          <w:rFonts w:cs="B Nazanin"/>
          <w:sz w:val="24"/>
          <w:szCs w:val="24"/>
          <w:rtl/>
        </w:rPr>
        <w:t>از الگوریتم‌هایی مانند</w:t>
      </w:r>
      <w:r w:rsidRPr="008546EF">
        <w:rPr>
          <w:rFonts w:cs="B Nazanin"/>
          <w:sz w:val="24"/>
          <w:szCs w:val="24"/>
        </w:rPr>
        <w:t xml:space="preserve"> Q-Learning </w:t>
      </w:r>
      <w:r w:rsidRPr="008546EF">
        <w:rPr>
          <w:rFonts w:cs="B Nazanin"/>
          <w:sz w:val="24"/>
          <w:szCs w:val="24"/>
          <w:rtl/>
        </w:rPr>
        <w:t>و الگوریتم‌های سیاست‌محور استفاده می‌کند که به سیستم‌ها کمک می‌کند از طریق تجربه و دریافت پاداش‌ها بهترین تصمیم‌ها را بگیرند</w:t>
      </w:r>
      <w:r w:rsidRPr="008546EF">
        <w:rPr>
          <w:rFonts w:cs="B Nazanin"/>
          <w:sz w:val="24"/>
          <w:szCs w:val="24"/>
        </w:rPr>
        <w:t>.</w:t>
      </w:r>
    </w:p>
    <w:p w14:paraId="3FC368A7" w14:textId="77777777" w:rsidR="008546EF" w:rsidRDefault="008546EF" w:rsidP="008546EF">
      <w:pPr>
        <w:bidi/>
        <w:rPr>
          <w:rFonts w:cs="B Nazanin"/>
          <w:sz w:val="24"/>
          <w:szCs w:val="24"/>
          <w:rtl/>
        </w:rPr>
      </w:pPr>
      <w:r w:rsidRPr="008546EF">
        <w:rPr>
          <w:rFonts w:cs="B Nazanin"/>
          <w:sz w:val="24"/>
          <w:szCs w:val="24"/>
          <w:rtl/>
        </w:rPr>
        <w:t>به همین دلیل، برای هر نوع یادگیری، مجموعه‌ای از الگوریتم‌ها و ابزارهای خاص وجود دارد که متناسب با هدف و ساختار آن نوع طراحی شده‌اند</w:t>
      </w:r>
      <w:r w:rsidRPr="008546EF">
        <w:rPr>
          <w:rFonts w:cs="B Nazanin"/>
          <w:sz w:val="24"/>
          <w:szCs w:val="24"/>
        </w:rPr>
        <w:t>.</w:t>
      </w:r>
    </w:p>
    <w:p w14:paraId="5777494C" w14:textId="77777777" w:rsidR="006F143D" w:rsidRDefault="006F143D" w:rsidP="006F143D">
      <w:pPr>
        <w:bidi/>
        <w:rPr>
          <w:rFonts w:cs="B Nazanin"/>
          <w:sz w:val="24"/>
          <w:szCs w:val="24"/>
          <w:rtl/>
        </w:rPr>
      </w:pPr>
    </w:p>
    <w:p w14:paraId="43C36234" w14:textId="4E719D56" w:rsidR="006F143D" w:rsidRPr="008546EF" w:rsidRDefault="00361735" w:rsidP="006F143D">
      <w:pPr>
        <w:bidi/>
        <w:rPr>
          <w:rFonts w:cs="B Nazanin"/>
          <w:sz w:val="24"/>
          <w:szCs w:val="24"/>
        </w:rPr>
      </w:pPr>
      <w:r w:rsidRPr="00361735">
        <w:rPr>
          <w:rFonts w:asciiTheme="majorHAnsi" w:eastAsiaTheme="majorEastAsia" w:hAnsiTheme="majorHAnsi" w:cs="B Nazanin"/>
          <w:color w:val="365F91" w:themeColor="accent1" w:themeShade="BF"/>
          <w:sz w:val="24"/>
          <w:szCs w:val="24"/>
          <w:rtl/>
        </w:rPr>
        <w:t>یادگیری عمیق</w:t>
      </w:r>
      <w:r w:rsidRPr="00361735">
        <w:rPr>
          <w:rFonts w:asciiTheme="majorHAnsi" w:eastAsiaTheme="majorEastAsia" w:hAnsiTheme="majorHAnsi" w:cs="B Nazanin"/>
          <w:color w:val="365F91" w:themeColor="accent1" w:themeShade="BF"/>
          <w:sz w:val="24"/>
          <w:szCs w:val="24"/>
        </w:rPr>
        <w:t xml:space="preserve"> (Deep Learning)</w:t>
      </w:r>
    </w:p>
    <w:p w14:paraId="05C58BB3" w14:textId="07F1064E" w:rsidR="008546EF" w:rsidRDefault="00361735" w:rsidP="00361735">
      <w:pPr>
        <w:bidi/>
        <w:rPr>
          <w:rFonts w:cs="B Nazanin"/>
          <w:sz w:val="24"/>
          <w:szCs w:val="24"/>
        </w:rPr>
      </w:pPr>
      <w:r w:rsidRPr="00361735">
        <w:rPr>
          <w:rFonts w:cs="B Nazanin"/>
          <w:sz w:val="24"/>
          <w:szCs w:val="24"/>
          <w:rtl/>
        </w:rPr>
        <w:t>یادگیری عمیق</w:t>
      </w:r>
      <w:r w:rsidRPr="00361735">
        <w:rPr>
          <w:rFonts w:cs="B Nazanin"/>
          <w:sz w:val="24"/>
          <w:szCs w:val="24"/>
        </w:rPr>
        <w:t xml:space="preserve"> (Deep Learning) </w:t>
      </w:r>
      <w:r w:rsidRPr="00361735">
        <w:rPr>
          <w:rFonts w:cs="B Nazanin"/>
          <w:sz w:val="24"/>
          <w:szCs w:val="24"/>
          <w:rtl/>
        </w:rPr>
        <w:t>شاخه‌ای از یادگیری ماشین است که بر اساس شبکه‌های عصبی مصنوعی با لایه‌های متعدد ساخته شده است. این تکنیک به سیستم‌ها اجازه می‌دهد تا از حجم بزرگی از داده‌ها، به ویژه داده‌های پیچیده مانند تصاویر، صدا و متن، الگوهای پنهان را یاد بگیرند. یادگیری عمیق در دهه‌های اخیر به دلیل دستاوردهای شگرف در مسائلی مانند تشخیص تصویر، پردازش زبان طبیعی، و حتی بازی‌های رایانه‌ای، بسیار محبوب شده است</w:t>
      </w:r>
      <w:r w:rsidRPr="00361735">
        <w:rPr>
          <w:rFonts w:cs="B Nazanin"/>
          <w:sz w:val="24"/>
          <w:szCs w:val="24"/>
        </w:rPr>
        <w:t>.</w:t>
      </w:r>
    </w:p>
    <w:p w14:paraId="53E094D1" w14:textId="77777777" w:rsidR="00361735" w:rsidRPr="00361735" w:rsidRDefault="00361735" w:rsidP="00361735">
      <w:pPr>
        <w:bidi/>
        <w:rPr>
          <w:rFonts w:asciiTheme="majorHAnsi" w:eastAsiaTheme="majorEastAsia" w:hAnsiTheme="majorHAnsi" w:cs="B Nazanin"/>
          <w:color w:val="365F91" w:themeColor="accent1" w:themeShade="BF"/>
          <w:sz w:val="24"/>
          <w:szCs w:val="24"/>
        </w:rPr>
      </w:pPr>
      <w:r w:rsidRPr="00361735">
        <w:rPr>
          <w:rFonts w:asciiTheme="majorHAnsi" w:eastAsiaTheme="majorEastAsia" w:hAnsiTheme="majorHAnsi" w:cs="B Nazanin"/>
          <w:color w:val="365F91" w:themeColor="accent1" w:themeShade="BF"/>
          <w:sz w:val="24"/>
          <w:szCs w:val="24"/>
          <w:rtl/>
        </w:rPr>
        <w:t>کاربردهای یادگیری عمیق</w:t>
      </w:r>
    </w:p>
    <w:p w14:paraId="69BA0B56" w14:textId="77777777" w:rsidR="00361735" w:rsidRPr="00361735" w:rsidRDefault="00361735" w:rsidP="00361735">
      <w:pPr>
        <w:bidi/>
        <w:rPr>
          <w:rFonts w:cs="B Nazanin"/>
          <w:sz w:val="24"/>
          <w:szCs w:val="24"/>
        </w:rPr>
      </w:pPr>
      <w:r w:rsidRPr="00361735">
        <w:rPr>
          <w:rFonts w:cs="B Nazanin"/>
          <w:sz w:val="24"/>
          <w:szCs w:val="24"/>
          <w:rtl/>
        </w:rPr>
        <w:t>یادگیری عمیق در بسیاری از حوزه‌ها کاربرد دارد</w:t>
      </w:r>
      <w:r w:rsidRPr="00361735">
        <w:rPr>
          <w:rFonts w:cs="B Nazanin"/>
          <w:sz w:val="24"/>
          <w:szCs w:val="24"/>
        </w:rPr>
        <w:t>:</w:t>
      </w:r>
    </w:p>
    <w:p w14:paraId="2151D449" w14:textId="77777777" w:rsidR="00361735" w:rsidRPr="00361735" w:rsidRDefault="00361735" w:rsidP="00361735">
      <w:pPr>
        <w:numPr>
          <w:ilvl w:val="0"/>
          <w:numId w:val="14"/>
        </w:numPr>
        <w:bidi/>
        <w:rPr>
          <w:rFonts w:cs="B Nazanin"/>
          <w:sz w:val="24"/>
          <w:szCs w:val="24"/>
        </w:rPr>
      </w:pPr>
      <w:r w:rsidRPr="00361735">
        <w:rPr>
          <w:rFonts w:cs="B Nazanin"/>
          <w:b/>
          <w:bCs/>
          <w:sz w:val="24"/>
          <w:szCs w:val="24"/>
          <w:rtl/>
        </w:rPr>
        <w:t>تشخیص تصویر و ویدیو</w:t>
      </w:r>
      <w:r w:rsidRPr="00361735">
        <w:rPr>
          <w:rFonts w:cs="B Nazanin"/>
          <w:sz w:val="24"/>
          <w:szCs w:val="24"/>
        </w:rPr>
        <w:t xml:space="preserve">: </w:t>
      </w:r>
      <w:r w:rsidRPr="00361735">
        <w:rPr>
          <w:rFonts w:cs="B Nazanin"/>
          <w:sz w:val="24"/>
          <w:szCs w:val="24"/>
          <w:rtl/>
        </w:rPr>
        <w:t>برای شناسایی اشیا، چهره‌ها و صحنه‌ها در تصاویر و ویدئوها</w:t>
      </w:r>
      <w:r w:rsidRPr="00361735">
        <w:rPr>
          <w:rFonts w:cs="B Nazanin"/>
          <w:sz w:val="24"/>
          <w:szCs w:val="24"/>
        </w:rPr>
        <w:t>.</w:t>
      </w:r>
    </w:p>
    <w:p w14:paraId="5B49B987" w14:textId="77777777" w:rsidR="00361735" w:rsidRPr="00361735" w:rsidRDefault="00361735" w:rsidP="00361735">
      <w:pPr>
        <w:numPr>
          <w:ilvl w:val="0"/>
          <w:numId w:val="14"/>
        </w:numPr>
        <w:bidi/>
        <w:rPr>
          <w:rFonts w:cs="B Nazanin"/>
          <w:sz w:val="24"/>
          <w:szCs w:val="24"/>
        </w:rPr>
      </w:pPr>
      <w:r w:rsidRPr="00361735">
        <w:rPr>
          <w:rFonts w:cs="B Nazanin"/>
          <w:b/>
          <w:bCs/>
          <w:sz w:val="24"/>
          <w:szCs w:val="24"/>
          <w:rtl/>
        </w:rPr>
        <w:lastRenderedPageBreak/>
        <w:t>پردازش زبان طبیعی</w:t>
      </w:r>
      <w:r w:rsidRPr="00361735">
        <w:rPr>
          <w:rFonts w:cs="B Nazanin"/>
          <w:b/>
          <w:bCs/>
          <w:sz w:val="24"/>
          <w:szCs w:val="24"/>
        </w:rPr>
        <w:t xml:space="preserve"> (NLP)</w:t>
      </w:r>
      <w:r w:rsidRPr="00361735">
        <w:rPr>
          <w:rFonts w:cs="B Nazanin"/>
          <w:sz w:val="24"/>
          <w:szCs w:val="24"/>
        </w:rPr>
        <w:t xml:space="preserve">: </w:t>
      </w:r>
      <w:r w:rsidRPr="00361735">
        <w:rPr>
          <w:rFonts w:cs="B Nazanin"/>
          <w:sz w:val="24"/>
          <w:szCs w:val="24"/>
          <w:rtl/>
        </w:rPr>
        <w:t>مانند ترجمه ماشینی، تولید متن، و تحلیل احساسات</w:t>
      </w:r>
      <w:r w:rsidRPr="00361735">
        <w:rPr>
          <w:rFonts w:cs="B Nazanin"/>
          <w:sz w:val="24"/>
          <w:szCs w:val="24"/>
        </w:rPr>
        <w:t>.</w:t>
      </w:r>
    </w:p>
    <w:p w14:paraId="365F550C" w14:textId="77777777" w:rsidR="00361735" w:rsidRPr="00361735" w:rsidRDefault="00361735" w:rsidP="00361735">
      <w:pPr>
        <w:numPr>
          <w:ilvl w:val="0"/>
          <w:numId w:val="14"/>
        </w:numPr>
        <w:bidi/>
        <w:rPr>
          <w:rFonts w:cs="B Nazanin"/>
          <w:sz w:val="24"/>
          <w:szCs w:val="24"/>
        </w:rPr>
      </w:pPr>
      <w:r w:rsidRPr="00361735">
        <w:rPr>
          <w:rFonts w:cs="B Nazanin"/>
          <w:b/>
          <w:bCs/>
          <w:sz w:val="24"/>
          <w:szCs w:val="24"/>
          <w:rtl/>
        </w:rPr>
        <w:t>صدا و گفتار</w:t>
      </w:r>
      <w:r w:rsidRPr="00361735">
        <w:rPr>
          <w:rFonts w:cs="B Nazanin"/>
          <w:sz w:val="24"/>
          <w:szCs w:val="24"/>
        </w:rPr>
        <w:t xml:space="preserve">: </w:t>
      </w:r>
      <w:r w:rsidRPr="00361735">
        <w:rPr>
          <w:rFonts w:cs="B Nazanin"/>
          <w:sz w:val="24"/>
          <w:szCs w:val="24"/>
          <w:rtl/>
        </w:rPr>
        <w:t>در سیستم‌های تشخیص گفتار و دستیارهای صوتی مانند سیری و گوگل اسیستنت</w:t>
      </w:r>
      <w:r w:rsidRPr="00361735">
        <w:rPr>
          <w:rFonts w:cs="B Nazanin"/>
          <w:sz w:val="24"/>
          <w:szCs w:val="24"/>
        </w:rPr>
        <w:t>.</w:t>
      </w:r>
    </w:p>
    <w:p w14:paraId="024E8182" w14:textId="77777777" w:rsidR="00361735" w:rsidRPr="00361735" w:rsidRDefault="00361735" w:rsidP="00361735">
      <w:pPr>
        <w:numPr>
          <w:ilvl w:val="0"/>
          <w:numId w:val="14"/>
        </w:numPr>
        <w:bidi/>
        <w:rPr>
          <w:rFonts w:cs="B Nazanin"/>
          <w:sz w:val="24"/>
          <w:szCs w:val="24"/>
        </w:rPr>
      </w:pPr>
      <w:r w:rsidRPr="00361735">
        <w:rPr>
          <w:rFonts w:cs="B Nazanin"/>
          <w:b/>
          <w:bCs/>
          <w:sz w:val="24"/>
          <w:szCs w:val="24"/>
          <w:rtl/>
        </w:rPr>
        <w:t>بازی‌ها و شبیه‌سازی</w:t>
      </w:r>
      <w:r w:rsidRPr="00361735">
        <w:rPr>
          <w:rFonts w:cs="B Nazanin"/>
          <w:sz w:val="24"/>
          <w:szCs w:val="24"/>
        </w:rPr>
        <w:t xml:space="preserve">: </w:t>
      </w:r>
      <w:r w:rsidRPr="00361735">
        <w:rPr>
          <w:rFonts w:cs="B Nazanin"/>
          <w:sz w:val="24"/>
          <w:szCs w:val="24"/>
          <w:rtl/>
        </w:rPr>
        <w:t>برای ساخت بازی‌های هوشمند و شبیه‌سازی محیط‌های مجازی</w:t>
      </w:r>
      <w:r w:rsidRPr="00361735">
        <w:rPr>
          <w:rFonts w:cs="B Nazanin"/>
          <w:sz w:val="24"/>
          <w:szCs w:val="24"/>
        </w:rPr>
        <w:t>.</w:t>
      </w:r>
    </w:p>
    <w:p w14:paraId="18CB0B08" w14:textId="77777777" w:rsidR="00361735" w:rsidRPr="00361735" w:rsidRDefault="00361735" w:rsidP="00361735">
      <w:pPr>
        <w:numPr>
          <w:ilvl w:val="0"/>
          <w:numId w:val="14"/>
        </w:numPr>
        <w:bidi/>
        <w:rPr>
          <w:rFonts w:cs="B Nazanin"/>
          <w:sz w:val="24"/>
          <w:szCs w:val="24"/>
        </w:rPr>
      </w:pPr>
      <w:r w:rsidRPr="00361735">
        <w:rPr>
          <w:rFonts w:cs="B Nazanin"/>
          <w:b/>
          <w:bCs/>
          <w:sz w:val="24"/>
          <w:szCs w:val="24"/>
          <w:rtl/>
        </w:rPr>
        <w:t>پزشکی</w:t>
      </w:r>
      <w:r w:rsidRPr="00361735">
        <w:rPr>
          <w:rFonts w:cs="B Nazanin"/>
          <w:sz w:val="24"/>
          <w:szCs w:val="24"/>
        </w:rPr>
        <w:t xml:space="preserve">: </w:t>
      </w:r>
      <w:r w:rsidRPr="00361735">
        <w:rPr>
          <w:rFonts w:cs="B Nazanin"/>
          <w:sz w:val="24"/>
          <w:szCs w:val="24"/>
          <w:rtl/>
        </w:rPr>
        <w:t>برای تحلیل تصاویر پزشکی، تشخیص بیماری‌ها و کمک به تشخیص بیماری</w:t>
      </w:r>
      <w:r w:rsidRPr="00361735">
        <w:rPr>
          <w:rFonts w:cs="B Nazanin"/>
          <w:sz w:val="24"/>
          <w:szCs w:val="24"/>
        </w:rPr>
        <w:t>.</w:t>
      </w:r>
    </w:p>
    <w:p w14:paraId="4072EB3B" w14:textId="77777777" w:rsidR="00361735" w:rsidRPr="00361735" w:rsidRDefault="00361735" w:rsidP="00361735">
      <w:pPr>
        <w:bidi/>
        <w:rPr>
          <w:rFonts w:asciiTheme="majorHAnsi" w:eastAsiaTheme="majorEastAsia" w:hAnsiTheme="majorHAnsi" w:cs="B Nazanin"/>
          <w:color w:val="365F91" w:themeColor="accent1" w:themeShade="BF"/>
          <w:sz w:val="24"/>
          <w:szCs w:val="24"/>
        </w:rPr>
      </w:pPr>
      <w:r w:rsidRPr="00361735">
        <w:rPr>
          <w:rFonts w:asciiTheme="majorHAnsi" w:eastAsiaTheme="majorEastAsia" w:hAnsiTheme="majorHAnsi" w:cs="B Nazanin"/>
          <w:color w:val="365F91" w:themeColor="accent1" w:themeShade="BF"/>
          <w:sz w:val="24"/>
          <w:szCs w:val="24"/>
          <w:rtl/>
        </w:rPr>
        <w:t>چالش‌های یادگیری عمیق</w:t>
      </w:r>
    </w:p>
    <w:p w14:paraId="13B6FF31" w14:textId="77777777" w:rsidR="00361735" w:rsidRPr="00361735" w:rsidRDefault="00361735" w:rsidP="00361735">
      <w:pPr>
        <w:numPr>
          <w:ilvl w:val="0"/>
          <w:numId w:val="15"/>
        </w:numPr>
        <w:bidi/>
        <w:rPr>
          <w:rFonts w:cs="B Nazanin"/>
          <w:sz w:val="24"/>
          <w:szCs w:val="24"/>
        </w:rPr>
      </w:pPr>
      <w:r w:rsidRPr="00361735">
        <w:rPr>
          <w:rFonts w:cs="B Nazanin"/>
          <w:b/>
          <w:bCs/>
          <w:sz w:val="24"/>
          <w:szCs w:val="24"/>
          <w:rtl/>
        </w:rPr>
        <w:t>نیاز به داده‌های زیاد</w:t>
      </w:r>
      <w:r w:rsidRPr="00361735">
        <w:rPr>
          <w:rFonts w:cs="B Nazanin"/>
          <w:sz w:val="24"/>
          <w:szCs w:val="24"/>
        </w:rPr>
        <w:t xml:space="preserve">: </w:t>
      </w:r>
      <w:r w:rsidRPr="00361735">
        <w:rPr>
          <w:rFonts w:cs="B Nazanin"/>
          <w:sz w:val="24"/>
          <w:szCs w:val="24"/>
          <w:rtl/>
        </w:rPr>
        <w:t>یادگیری عمیق به داده‌های زیادی برای آموزش نیاز دارد، و در صورت کمبود داده، عملکرد آن کاهش می‌یابد</w:t>
      </w:r>
      <w:r w:rsidRPr="00361735">
        <w:rPr>
          <w:rFonts w:cs="B Nazanin"/>
          <w:sz w:val="24"/>
          <w:szCs w:val="24"/>
        </w:rPr>
        <w:t>.</w:t>
      </w:r>
    </w:p>
    <w:p w14:paraId="6E68BC96" w14:textId="77777777" w:rsidR="00361735" w:rsidRPr="00361735" w:rsidRDefault="00361735" w:rsidP="00361735">
      <w:pPr>
        <w:numPr>
          <w:ilvl w:val="0"/>
          <w:numId w:val="15"/>
        </w:numPr>
        <w:bidi/>
        <w:rPr>
          <w:rFonts w:cs="B Nazanin"/>
          <w:sz w:val="24"/>
          <w:szCs w:val="24"/>
        </w:rPr>
      </w:pPr>
      <w:r w:rsidRPr="00361735">
        <w:rPr>
          <w:rFonts w:cs="B Nazanin"/>
          <w:b/>
          <w:bCs/>
          <w:sz w:val="24"/>
          <w:szCs w:val="24"/>
          <w:rtl/>
        </w:rPr>
        <w:t>نیاز به منابع پردازشی بالا</w:t>
      </w:r>
      <w:r w:rsidRPr="00361735">
        <w:rPr>
          <w:rFonts w:cs="B Nazanin"/>
          <w:sz w:val="24"/>
          <w:szCs w:val="24"/>
        </w:rPr>
        <w:t xml:space="preserve">: </w:t>
      </w:r>
      <w:r w:rsidRPr="00361735">
        <w:rPr>
          <w:rFonts w:cs="B Nazanin"/>
          <w:sz w:val="24"/>
          <w:szCs w:val="24"/>
          <w:rtl/>
        </w:rPr>
        <w:t>آموزش مدل‌های عمیق زمان‌بر و پرهزینه است و به سخت‌افزارهای قدرتمندی نیاز دارد</w:t>
      </w:r>
      <w:r w:rsidRPr="00361735">
        <w:rPr>
          <w:rFonts w:cs="B Nazanin"/>
          <w:sz w:val="24"/>
          <w:szCs w:val="24"/>
        </w:rPr>
        <w:t>.</w:t>
      </w:r>
    </w:p>
    <w:p w14:paraId="4317B2C4" w14:textId="77777777" w:rsidR="00361735" w:rsidRPr="00361735" w:rsidRDefault="00361735" w:rsidP="00361735">
      <w:pPr>
        <w:numPr>
          <w:ilvl w:val="0"/>
          <w:numId w:val="15"/>
        </w:numPr>
        <w:bidi/>
        <w:rPr>
          <w:rFonts w:cs="B Nazanin"/>
          <w:sz w:val="24"/>
          <w:szCs w:val="24"/>
        </w:rPr>
      </w:pPr>
      <w:r w:rsidRPr="00361735">
        <w:rPr>
          <w:rFonts w:cs="B Nazanin"/>
          <w:b/>
          <w:bCs/>
          <w:sz w:val="24"/>
          <w:szCs w:val="24"/>
          <w:rtl/>
        </w:rPr>
        <w:t>تفسیر و توضیح‌پذیری کم</w:t>
      </w:r>
      <w:r w:rsidRPr="00361735">
        <w:rPr>
          <w:rFonts w:cs="B Nazanin"/>
          <w:sz w:val="24"/>
          <w:szCs w:val="24"/>
        </w:rPr>
        <w:t xml:space="preserve">: </w:t>
      </w:r>
      <w:r w:rsidRPr="00361735">
        <w:rPr>
          <w:rFonts w:cs="B Nazanin"/>
          <w:sz w:val="24"/>
          <w:szCs w:val="24"/>
          <w:rtl/>
        </w:rPr>
        <w:t>مدل‌های یادگیری عمیق معمولاً به عنوان "جعبه سیاه" شناخته می‌شوند و توضیح عملکرد داخلی آن‌ها دشوار است</w:t>
      </w:r>
      <w:r w:rsidRPr="00361735">
        <w:rPr>
          <w:rFonts w:cs="B Nazanin"/>
          <w:sz w:val="24"/>
          <w:szCs w:val="24"/>
        </w:rPr>
        <w:t>.</w:t>
      </w:r>
    </w:p>
    <w:p w14:paraId="45260795" w14:textId="6110425E" w:rsidR="00361735" w:rsidRPr="00361735" w:rsidRDefault="00361735" w:rsidP="00361735">
      <w:pPr>
        <w:bidi/>
        <w:rPr>
          <w:rFonts w:asciiTheme="majorHAnsi" w:eastAsiaTheme="majorEastAsia" w:hAnsiTheme="majorHAnsi" w:cs="B Nazanin"/>
          <w:color w:val="365F91" w:themeColor="accent1" w:themeShade="BF"/>
          <w:sz w:val="24"/>
          <w:szCs w:val="24"/>
        </w:rPr>
      </w:pPr>
      <w:r>
        <w:rPr>
          <w:rFonts w:asciiTheme="majorHAnsi" w:eastAsiaTheme="majorEastAsia" w:hAnsiTheme="majorHAnsi" w:cs="B Nazanin" w:hint="cs"/>
          <w:color w:val="365F91" w:themeColor="accent1" w:themeShade="BF"/>
          <w:sz w:val="24"/>
          <w:szCs w:val="24"/>
          <w:rtl/>
        </w:rPr>
        <w:t>مزایای</w:t>
      </w:r>
      <w:r w:rsidRPr="00361735">
        <w:rPr>
          <w:rFonts w:asciiTheme="majorHAnsi" w:eastAsiaTheme="majorEastAsia" w:hAnsiTheme="majorHAnsi" w:cs="B Nazanin"/>
          <w:color w:val="365F91" w:themeColor="accent1" w:themeShade="BF"/>
          <w:sz w:val="24"/>
          <w:szCs w:val="24"/>
          <w:rtl/>
        </w:rPr>
        <w:t xml:space="preserve"> یادگیری عمیق</w:t>
      </w:r>
    </w:p>
    <w:p w14:paraId="5EFDB97E" w14:textId="77777777" w:rsidR="00361735" w:rsidRPr="00361735" w:rsidRDefault="00361735" w:rsidP="00361735">
      <w:pPr>
        <w:numPr>
          <w:ilvl w:val="0"/>
          <w:numId w:val="16"/>
        </w:numPr>
        <w:bidi/>
        <w:rPr>
          <w:rFonts w:cs="B Nazanin"/>
          <w:sz w:val="24"/>
          <w:szCs w:val="24"/>
        </w:rPr>
      </w:pPr>
      <w:r w:rsidRPr="00361735">
        <w:rPr>
          <w:rFonts w:cs="B Nazanin"/>
          <w:b/>
          <w:bCs/>
          <w:sz w:val="24"/>
          <w:szCs w:val="24"/>
          <w:rtl/>
        </w:rPr>
        <w:t>شبکه‌های عصبی عمیق</w:t>
      </w:r>
      <w:r w:rsidRPr="00361735">
        <w:rPr>
          <w:rFonts w:cs="B Nazanin"/>
          <w:b/>
          <w:bCs/>
          <w:sz w:val="24"/>
          <w:szCs w:val="24"/>
        </w:rPr>
        <w:t xml:space="preserve"> (Deep Neural Networks)</w:t>
      </w:r>
      <w:r w:rsidRPr="00361735">
        <w:rPr>
          <w:rFonts w:cs="B Nazanin"/>
          <w:sz w:val="24"/>
          <w:szCs w:val="24"/>
        </w:rPr>
        <w:t xml:space="preserve">: </w:t>
      </w:r>
      <w:r w:rsidRPr="00361735">
        <w:rPr>
          <w:rFonts w:cs="B Nazanin"/>
          <w:sz w:val="24"/>
          <w:szCs w:val="24"/>
          <w:rtl/>
        </w:rPr>
        <w:t>شبکه‌های عصبی عمیق شامل چندین لایه از نورون‌های مصنوعی هستند. هر لایه پردازش‌های خاصی انجام می‌دهد و خروجی آن به لایه‌ی بعدی داده می‌شود تا در نهایت به نتیجه نهایی برسد. این لایه‌ها به سه نوع تقسیم می‌شوند</w:t>
      </w:r>
      <w:r w:rsidRPr="00361735">
        <w:rPr>
          <w:rFonts w:cs="B Nazanin"/>
          <w:sz w:val="24"/>
          <w:szCs w:val="24"/>
        </w:rPr>
        <w:t>:</w:t>
      </w:r>
    </w:p>
    <w:p w14:paraId="46C1F2DC" w14:textId="77777777" w:rsidR="00361735" w:rsidRPr="00361735" w:rsidRDefault="00361735" w:rsidP="00361735">
      <w:pPr>
        <w:numPr>
          <w:ilvl w:val="1"/>
          <w:numId w:val="16"/>
        </w:numPr>
        <w:bidi/>
        <w:rPr>
          <w:rFonts w:cs="B Nazanin"/>
          <w:sz w:val="24"/>
          <w:szCs w:val="24"/>
        </w:rPr>
      </w:pPr>
      <w:r w:rsidRPr="00361735">
        <w:rPr>
          <w:rFonts w:cs="B Nazanin"/>
          <w:b/>
          <w:bCs/>
          <w:sz w:val="24"/>
          <w:szCs w:val="24"/>
          <w:rtl/>
        </w:rPr>
        <w:t>لایه ورودی</w:t>
      </w:r>
      <w:r w:rsidRPr="00361735">
        <w:rPr>
          <w:rFonts w:cs="B Nazanin"/>
          <w:b/>
          <w:bCs/>
          <w:sz w:val="24"/>
          <w:szCs w:val="24"/>
        </w:rPr>
        <w:t xml:space="preserve"> (Input Layer)</w:t>
      </w:r>
      <w:r w:rsidRPr="00361735">
        <w:rPr>
          <w:rFonts w:cs="B Nazanin"/>
          <w:sz w:val="24"/>
          <w:szCs w:val="24"/>
        </w:rPr>
        <w:t xml:space="preserve">: </w:t>
      </w:r>
      <w:r w:rsidRPr="00361735">
        <w:rPr>
          <w:rFonts w:cs="B Nazanin"/>
          <w:sz w:val="24"/>
          <w:szCs w:val="24"/>
          <w:rtl/>
        </w:rPr>
        <w:t>داده خام از این لایه وارد شبکه می‌شود</w:t>
      </w:r>
      <w:r w:rsidRPr="00361735">
        <w:rPr>
          <w:rFonts w:cs="B Nazanin"/>
          <w:sz w:val="24"/>
          <w:szCs w:val="24"/>
        </w:rPr>
        <w:t>.</w:t>
      </w:r>
    </w:p>
    <w:p w14:paraId="198EC4D4" w14:textId="77777777" w:rsidR="00361735" w:rsidRPr="00361735" w:rsidRDefault="00361735" w:rsidP="00361735">
      <w:pPr>
        <w:numPr>
          <w:ilvl w:val="1"/>
          <w:numId w:val="16"/>
        </w:numPr>
        <w:bidi/>
        <w:rPr>
          <w:rFonts w:cs="B Nazanin"/>
          <w:sz w:val="24"/>
          <w:szCs w:val="24"/>
        </w:rPr>
      </w:pPr>
      <w:r w:rsidRPr="00361735">
        <w:rPr>
          <w:rFonts w:cs="B Nazanin"/>
          <w:b/>
          <w:bCs/>
          <w:sz w:val="24"/>
          <w:szCs w:val="24"/>
          <w:rtl/>
        </w:rPr>
        <w:t>لایه‌های پنهان</w:t>
      </w:r>
      <w:r w:rsidRPr="00361735">
        <w:rPr>
          <w:rFonts w:cs="B Nazanin"/>
          <w:b/>
          <w:bCs/>
          <w:sz w:val="24"/>
          <w:szCs w:val="24"/>
        </w:rPr>
        <w:t xml:space="preserve"> (Hidden Layers)</w:t>
      </w:r>
      <w:r w:rsidRPr="00361735">
        <w:rPr>
          <w:rFonts w:cs="B Nazanin"/>
          <w:sz w:val="24"/>
          <w:szCs w:val="24"/>
        </w:rPr>
        <w:t xml:space="preserve">: </w:t>
      </w:r>
      <w:r w:rsidRPr="00361735">
        <w:rPr>
          <w:rFonts w:cs="B Nazanin"/>
          <w:sz w:val="24"/>
          <w:szCs w:val="24"/>
          <w:rtl/>
        </w:rPr>
        <w:t>این لایه‌ها مسئول یادگیری ویژگی‌ها و الگوها هستند. هر چه تعداد لایه‌های پنهان بیشتر باشد، شبکه عمیق‌تر و توانایی آن در تشخیص الگوهای پیچیده بیشتر است</w:t>
      </w:r>
      <w:r w:rsidRPr="00361735">
        <w:rPr>
          <w:rFonts w:cs="B Nazanin"/>
          <w:sz w:val="24"/>
          <w:szCs w:val="24"/>
        </w:rPr>
        <w:t>.</w:t>
      </w:r>
    </w:p>
    <w:p w14:paraId="1521C9DE" w14:textId="77777777" w:rsidR="00361735" w:rsidRPr="00361735" w:rsidRDefault="00361735" w:rsidP="00361735">
      <w:pPr>
        <w:numPr>
          <w:ilvl w:val="1"/>
          <w:numId w:val="16"/>
        </w:numPr>
        <w:bidi/>
        <w:rPr>
          <w:rFonts w:cs="B Nazanin"/>
          <w:sz w:val="24"/>
          <w:szCs w:val="24"/>
        </w:rPr>
      </w:pPr>
      <w:r w:rsidRPr="00361735">
        <w:rPr>
          <w:rFonts w:cs="B Nazanin"/>
          <w:b/>
          <w:bCs/>
          <w:sz w:val="24"/>
          <w:szCs w:val="24"/>
          <w:rtl/>
        </w:rPr>
        <w:t>لایه خروجی</w:t>
      </w:r>
      <w:r w:rsidRPr="00361735">
        <w:rPr>
          <w:rFonts w:cs="B Nazanin"/>
          <w:b/>
          <w:bCs/>
          <w:sz w:val="24"/>
          <w:szCs w:val="24"/>
        </w:rPr>
        <w:t xml:space="preserve"> (Output Layer)</w:t>
      </w:r>
      <w:r w:rsidRPr="00361735">
        <w:rPr>
          <w:rFonts w:cs="B Nazanin"/>
          <w:sz w:val="24"/>
          <w:szCs w:val="24"/>
        </w:rPr>
        <w:t xml:space="preserve">: </w:t>
      </w:r>
      <w:r w:rsidRPr="00361735">
        <w:rPr>
          <w:rFonts w:cs="B Nazanin"/>
          <w:sz w:val="24"/>
          <w:szCs w:val="24"/>
          <w:rtl/>
        </w:rPr>
        <w:t>این لایه خروجی نهایی شبکه را تولید می‌کند</w:t>
      </w:r>
      <w:r w:rsidRPr="00361735">
        <w:rPr>
          <w:rFonts w:cs="B Nazanin"/>
          <w:sz w:val="24"/>
          <w:szCs w:val="24"/>
        </w:rPr>
        <w:t>.</w:t>
      </w:r>
    </w:p>
    <w:p w14:paraId="4C49FCC0" w14:textId="77777777" w:rsidR="00361735" w:rsidRPr="00361735" w:rsidRDefault="00361735" w:rsidP="00361735">
      <w:pPr>
        <w:numPr>
          <w:ilvl w:val="0"/>
          <w:numId w:val="16"/>
        </w:numPr>
        <w:bidi/>
        <w:rPr>
          <w:rFonts w:cs="B Nazanin"/>
          <w:sz w:val="24"/>
          <w:szCs w:val="24"/>
        </w:rPr>
      </w:pPr>
      <w:r w:rsidRPr="00361735">
        <w:rPr>
          <w:rFonts w:cs="B Nazanin"/>
          <w:b/>
          <w:bCs/>
          <w:sz w:val="24"/>
          <w:szCs w:val="24"/>
          <w:rtl/>
        </w:rPr>
        <w:t>یادگیری ویژگی‌ها</w:t>
      </w:r>
      <w:r w:rsidRPr="00361735">
        <w:rPr>
          <w:rFonts w:cs="B Nazanin"/>
          <w:b/>
          <w:bCs/>
          <w:sz w:val="24"/>
          <w:szCs w:val="24"/>
        </w:rPr>
        <w:t xml:space="preserve"> (Feature Learning)</w:t>
      </w:r>
      <w:r w:rsidRPr="00361735">
        <w:rPr>
          <w:rFonts w:cs="B Nazanin"/>
          <w:sz w:val="24"/>
          <w:szCs w:val="24"/>
        </w:rPr>
        <w:t xml:space="preserve">: </w:t>
      </w:r>
      <w:r w:rsidRPr="00361735">
        <w:rPr>
          <w:rFonts w:cs="B Nazanin"/>
          <w:sz w:val="24"/>
          <w:szCs w:val="24"/>
          <w:rtl/>
        </w:rPr>
        <w:t>یکی از بزرگترین مزایای یادگیری عمیق این است که شبکه‌ها می‌توانند به طور خودکار ویژگی‌های مهم و الگوهای موجود در داده‌ها را بدون نیاز به استخراج ویژگی‌های دستی، یاد بگیرند. این ویژگی به ویژه در تحلیل تصاویر، صوت و زبان بسیار کارآمد است</w:t>
      </w:r>
      <w:r w:rsidRPr="00361735">
        <w:rPr>
          <w:rFonts w:cs="B Nazanin"/>
          <w:sz w:val="24"/>
          <w:szCs w:val="24"/>
        </w:rPr>
        <w:t>.</w:t>
      </w:r>
    </w:p>
    <w:p w14:paraId="4D7226F1" w14:textId="77777777" w:rsidR="00361735" w:rsidRPr="00361735" w:rsidRDefault="00361735" w:rsidP="00361735">
      <w:pPr>
        <w:numPr>
          <w:ilvl w:val="0"/>
          <w:numId w:val="16"/>
        </w:numPr>
        <w:bidi/>
        <w:rPr>
          <w:rFonts w:cs="B Nazanin"/>
          <w:sz w:val="24"/>
          <w:szCs w:val="24"/>
        </w:rPr>
      </w:pPr>
      <w:r w:rsidRPr="00361735">
        <w:rPr>
          <w:rFonts w:cs="B Nazanin"/>
          <w:b/>
          <w:bCs/>
          <w:sz w:val="24"/>
          <w:szCs w:val="24"/>
          <w:rtl/>
        </w:rPr>
        <w:lastRenderedPageBreak/>
        <w:t>استفاده از داده‌های بزرگ</w:t>
      </w:r>
      <w:r w:rsidRPr="00361735">
        <w:rPr>
          <w:rFonts w:cs="B Nazanin"/>
          <w:b/>
          <w:bCs/>
          <w:sz w:val="24"/>
          <w:szCs w:val="24"/>
        </w:rPr>
        <w:t xml:space="preserve"> (Big Data)</w:t>
      </w:r>
      <w:r w:rsidRPr="00361735">
        <w:rPr>
          <w:rFonts w:cs="B Nazanin"/>
          <w:sz w:val="24"/>
          <w:szCs w:val="24"/>
        </w:rPr>
        <w:t xml:space="preserve">: </w:t>
      </w:r>
      <w:r w:rsidRPr="00361735">
        <w:rPr>
          <w:rFonts w:cs="B Nazanin"/>
          <w:sz w:val="24"/>
          <w:szCs w:val="24"/>
          <w:rtl/>
        </w:rPr>
        <w:t>یادگیری عمیق برای دستیابی به دقت بالا به داده‌های زیادی نیاز دارد. در دسترس بودن داده‌های بزرگ در حوزه‌هایی مانند اینترنت، شبکه‌های اجتماعی و سیستم‌های حسگر، پیشرفت‌های یادگیری عمیق را تسهیل کرده است</w:t>
      </w:r>
      <w:r w:rsidRPr="00361735">
        <w:rPr>
          <w:rFonts w:cs="B Nazanin"/>
          <w:sz w:val="24"/>
          <w:szCs w:val="24"/>
        </w:rPr>
        <w:t>.</w:t>
      </w:r>
    </w:p>
    <w:p w14:paraId="2F4CD98C" w14:textId="4E11CF74" w:rsidR="00361735" w:rsidRPr="00361735" w:rsidRDefault="00361735" w:rsidP="00361735">
      <w:pPr>
        <w:numPr>
          <w:ilvl w:val="0"/>
          <w:numId w:val="16"/>
        </w:numPr>
        <w:bidi/>
        <w:rPr>
          <w:rFonts w:cs="B Nazanin"/>
          <w:sz w:val="24"/>
          <w:szCs w:val="24"/>
        </w:rPr>
      </w:pPr>
      <w:r w:rsidRPr="00361735">
        <w:rPr>
          <w:rFonts w:cs="B Nazanin"/>
          <w:b/>
          <w:bCs/>
          <w:sz w:val="24"/>
          <w:szCs w:val="24"/>
          <w:rtl/>
        </w:rPr>
        <w:t>استفاده از پردازشگرهای قدرتمند</w:t>
      </w:r>
      <w:r>
        <w:rPr>
          <w:rFonts w:cs="B Nazanin" w:hint="cs"/>
          <w:b/>
          <w:bCs/>
          <w:sz w:val="24"/>
          <w:szCs w:val="24"/>
          <w:rtl/>
        </w:rPr>
        <w:t xml:space="preserve"> </w:t>
      </w:r>
      <w:r w:rsidRPr="00361735">
        <w:rPr>
          <w:rFonts w:cs="B Nazanin"/>
          <w:b/>
          <w:bCs/>
          <w:sz w:val="24"/>
          <w:szCs w:val="24"/>
          <w:rtl/>
        </w:rPr>
        <w:t>مانند</w:t>
      </w:r>
      <w:r w:rsidRPr="00361735">
        <w:rPr>
          <w:rFonts w:cs="B Nazanin"/>
          <w:b/>
          <w:bCs/>
          <w:sz w:val="24"/>
          <w:szCs w:val="24"/>
        </w:rPr>
        <w:t xml:space="preserve"> GPU</w:t>
      </w:r>
      <w:r>
        <w:rPr>
          <w:rFonts w:cs="B Nazanin" w:hint="cs"/>
          <w:b/>
          <w:bCs/>
          <w:sz w:val="24"/>
          <w:szCs w:val="24"/>
          <w:rtl/>
        </w:rPr>
        <w:t xml:space="preserve"> </w:t>
      </w:r>
      <w:r w:rsidRPr="00361735">
        <w:rPr>
          <w:rFonts w:cs="B Nazanin"/>
          <w:sz w:val="24"/>
          <w:szCs w:val="24"/>
        </w:rPr>
        <w:t xml:space="preserve">: </w:t>
      </w:r>
      <w:r>
        <w:rPr>
          <w:rFonts w:cs="B Nazanin" w:hint="cs"/>
          <w:sz w:val="24"/>
          <w:szCs w:val="24"/>
          <w:rtl/>
        </w:rPr>
        <w:t xml:space="preserve"> </w:t>
      </w:r>
      <w:r w:rsidRPr="00361735">
        <w:rPr>
          <w:rFonts w:cs="B Nazanin"/>
          <w:sz w:val="24"/>
          <w:szCs w:val="24"/>
          <w:rtl/>
        </w:rPr>
        <w:t>برای آموزش شبکه‌های عمیق، قدرت پردازشی زیادی لازم است. پردازشگرهای گرافیکی</w:t>
      </w:r>
      <w:r w:rsidRPr="00361735">
        <w:rPr>
          <w:rFonts w:cs="B Nazanin"/>
          <w:sz w:val="24"/>
          <w:szCs w:val="24"/>
        </w:rPr>
        <w:t xml:space="preserve"> (GPU) </w:t>
      </w:r>
      <w:r w:rsidRPr="00361735">
        <w:rPr>
          <w:rFonts w:cs="B Nazanin"/>
          <w:sz w:val="24"/>
          <w:szCs w:val="24"/>
          <w:rtl/>
        </w:rPr>
        <w:t>به دلیل توانایی پردازش موازی، به طور گسترده در یادگیری عمیق استفاده می‌شوند</w:t>
      </w:r>
      <w:r w:rsidRPr="00361735">
        <w:rPr>
          <w:rFonts w:cs="B Nazanin"/>
          <w:sz w:val="24"/>
          <w:szCs w:val="24"/>
        </w:rPr>
        <w:t>.</w:t>
      </w:r>
    </w:p>
    <w:p w14:paraId="32429C36" w14:textId="77777777" w:rsidR="00361735" w:rsidRPr="00361735" w:rsidRDefault="00361735" w:rsidP="00361735">
      <w:pPr>
        <w:bidi/>
        <w:rPr>
          <w:rFonts w:asciiTheme="majorHAnsi" w:eastAsiaTheme="majorEastAsia" w:hAnsiTheme="majorHAnsi" w:cs="B Nazanin"/>
          <w:color w:val="365F91" w:themeColor="accent1" w:themeShade="BF"/>
          <w:sz w:val="24"/>
          <w:szCs w:val="24"/>
        </w:rPr>
      </w:pPr>
      <w:r w:rsidRPr="00361735">
        <w:rPr>
          <w:rFonts w:asciiTheme="majorHAnsi" w:eastAsiaTheme="majorEastAsia" w:hAnsiTheme="majorHAnsi" w:cs="B Nazanin"/>
          <w:color w:val="365F91" w:themeColor="accent1" w:themeShade="BF"/>
          <w:sz w:val="24"/>
          <w:szCs w:val="24"/>
          <w:rtl/>
        </w:rPr>
        <w:t>معماری‌های معروف یادگیری عمیق</w:t>
      </w:r>
    </w:p>
    <w:p w14:paraId="406FA0FA" w14:textId="77777777" w:rsidR="00361735" w:rsidRPr="00361735" w:rsidRDefault="00361735" w:rsidP="00361735">
      <w:pPr>
        <w:bidi/>
        <w:rPr>
          <w:rFonts w:cs="B Nazanin"/>
          <w:sz w:val="24"/>
          <w:szCs w:val="24"/>
        </w:rPr>
      </w:pPr>
      <w:r w:rsidRPr="00361735">
        <w:rPr>
          <w:rFonts w:cs="B Nazanin"/>
          <w:sz w:val="24"/>
          <w:szCs w:val="24"/>
          <w:rtl/>
        </w:rPr>
        <w:t>چندین نوع معماری معروف در یادگیری عمیق وجود دارد که هرکدام برای مسائل خاصی مناسب هستند</w:t>
      </w:r>
      <w:r w:rsidRPr="00361735">
        <w:rPr>
          <w:rFonts w:cs="B Nazanin"/>
          <w:sz w:val="24"/>
          <w:szCs w:val="24"/>
        </w:rPr>
        <w:t>:</w:t>
      </w:r>
    </w:p>
    <w:p w14:paraId="157F7D1A" w14:textId="77777777" w:rsidR="00361735" w:rsidRPr="00361735" w:rsidRDefault="00361735" w:rsidP="00361735">
      <w:pPr>
        <w:numPr>
          <w:ilvl w:val="0"/>
          <w:numId w:val="17"/>
        </w:numPr>
        <w:bidi/>
        <w:rPr>
          <w:rFonts w:cs="B Nazanin"/>
          <w:sz w:val="24"/>
          <w:szCs w:val="24"/>
        </w:rPr>
      </w:pPr>
      <w:r w:rsidRPr="00361735">
        <w:rPr>
          <w:rFonts w:cs="B Nazanin"/>
          <w:b/>
          <w:bCs/>
          <w:sz w:val="24"/>
          <w:szCs w:val="24"/>
          <w:rtl/>
        </w:rPr>
        <w:t>شبکه‌های عصبی پیچشی</w:t>
      </w:r>
      <w:r w:rsidRPr="00361735">
        <w:rPr>
          <w:rFonts w:cs="B Nazanin"/>
          <w:b/>
          <w:bCs/>
          <w:sz w:val="24"/>
          <w:szCs w:val="24"/>
        </w:rPr>
        <w:t xml:space="preserve"> (Convolutional Neural Networks - CNNs)</w:t>
      </w:r>
      <w:r w:rsidRPr="00361735">
        <w:rPr>
          <w:rFonts w:cs="B Nazanin"/>
          <w:sz w:val="24"/>
          <w:szCs w:val="24"/>
        </w:rPr>
        <w:t xml:space="preserve">: </w:t>
      </w:r>
      <w:r w:rsidRPr="00361735">
        <w:rPr>
          <w:rFonts w:cs="B Nazanin"/>
          <w:sz w:val="24"/>
          <w:szCs w:val="24"/>
          <w:rtl/>
        </w:rPr>
        <w:t>برای تحلیل تصاویر و ویدئوها استفاده می‌شوند. این شبکه‌ها از لایه‌های پیچشی استفاده می‌کنند که به آن‌ها امکان می‌دهد ویژگی‌های مکانی را شناسایی کنند. کاربرد</w:t>
      </w:r>
      <w:r w:rsidRPr="00361735">
        <w:rPr>
          <w:rFonts w:cs="B Nazanin"/>
          <w:sz w:val="24"/>
          <w:szCs w:val="24"/>
        </w:rPr>
        <w:t xml:space="preserve"> CNN</w:t>
      </w:r>
      <w:r w:rsidRPr="00361735">
        <w:rPr>
          <w:rFonts w:cs="B Nazanin"/>
          <w:sz w:val="24"/>
          <w:szCs w:val="24"/>
          <w:rtl/>
        </w:rPr>
        <w:t>ها شامل تشخیص چهره، شناسایی اشیا و تحلیل تصاویر پزشکی است</w:t>
      </w:r>
      <w:r w:rsidRPr="00361735">
        <w:rPr>
          <w:rFonts w:cs="B Nazanin"/>
          <w:sz w:val="24"/>
          <w:szCs w:val="24"/>
        </w:rPr>
        <w:t>.</w:t>
      </w:r>
    </w:p>
    <w:p w14:paraId="56EEFF99" w14:textId="77777777" w:rsidR="00361735" w:rsidRPr="00361735" w:rsidRDefault="00361735" w:rsidP="00361735">
      <w:pPr>
        <w:numPr>
          <w:ilvl w:val="0"/>
          <w:numId w:val="17"/>
        </w:numPr>
        <w:bidi/>
        <w:rPr>
          <w:rFonts w:cs="B Nazanin"/>
          <w:sz w:val="24"/>
          <w:szCs w:val="24"/>
        </w:rPr>
      </w:pPr>
      <w:r w:rsidRPr="00361735">
        <w:rPr>
          <w:rFonts w:cs="B Nazanin"/>
          <w:b/>
          <w:bCs/>
          <w:sz w:val="24"/>
          <w:szCs w:val="24"/>
          <w:rtl/>
        </w:rPr>
        <w:t>شبکه‌های عصبی بازگشتی</w:t>
      </w:r>
      <w:r w:rsidRPr="00361735">
        <w:rPr>
          <w:rFonts w:cs="B Nazanin"/>
          <w:b/>
          <w:bCs/>
          <w:sz w:val="24"/>
          <w:szCs w:val="24"/>
        </w:rPr>
        <w:t xml:space="preserve"> (Recurrent Neural Networks - RNNs)</w:t>
      </w:r>
      <w:r w:rsidRPr="00361735">
        <w:rPr>
          <w:rFonts w:cs="B Nazanin"/>
          <w:sz w:val="24"/>
          <w:szCs w:val="24"/>
        </w:rPr>
        <w:t xml:space="preserve">: </w:t>
      </w:r>
      <w:r w:rsidRPr="00361735">
        <w:rPr>
          <w:rFonts w:cs="B Nazanin"/>
          <w:sz w:val="24"/>
          <w:szCs w:val="24"/>
          <w:rtl/>
        </w:rPr>
        <w:t>برای داده‌های ترتیبی مانند متن و گفتار استفاده می‌شوند. این شبکه‌ها می‌توانند روابط زمانی در داده‌ها را بیاموزند. نسخه پیشرفته‌تری از این شبکه‌ها به نام</w:t>
      </w:r>
      <w:r w:rsidRPr="00361735">
        <w:rPr>
          <w:rFonts w:cs="B Nazanin"/>
          <w:sz w:val="24"/>
          <w:szCs w:val="24"/>
        </w:rPr>
        <w:t xml:space="preserve"> LSTM (Long Short-Term Memory) </w:t>
      </w:r>
      <w:r w:rsidRPr="00361735">
        <w:rPr>
          <w:rFonts w:cs="B Nazanin"/>
          <w:sz w:val="24"/>
          <w:szCs w:val="24"/>
          <w:rtl/>
        </w:rPr>
        <w:t>برای پردازش زبان طبیعی و ترجمه ماشینی بسیار محبوب است</w:t>
      </w:r>
      <w:r w:rsidRPr="00361735">
        <w:rPr>
          <w:rFonts w:cs="B Nazanin"/>
          <w:sz w:val="24"/>
          <w:szCs w:val="24"/>
        </w:rPr>
        <w:t>.</w:t>
      </w:r>
    </w:p>
    <w:p w14:paraId="29D0706B" w14:textId="77777777" w:rsidR="00361735" w:rsidRPr="00361735" w:rsidRDefault="00361735" w:rsidP="00361735">
      <w:pPr>
        <w:numPr>
          <w:ilvl w:val="0"/>
          <w:numId w:val="17"/>
        </w:numPr>
        <w:bidi/>
        <w:rPr>
          <w:rFonts w:cs="B Nazanin"/>
          <w:sz w:val="24"/>
          <w:szCs w:val="24"/>
        </w:rPr>
      </w:pPr>
      <w:r w:rsidRPr="00361735">
        <w:rPr>
          <w:rFonts w:cs="B Nazanin"/>
          <w:b/>
          <w:bCs/>
          <w:sz w:val="24"/>
          <w:szCs w:val="24"/>
          <w:rtl/>
        </w:rPr>
        <w:t>شبکه‌های مولد تخاصمی</w:t>
      </w:r>
      <w:r w:rsidRPr="00361735">
        <w:rPr>
          <w:rFonts w:cs="B Nazanin"/>
          <w:b/>
          <w:bCs/>
          <w:sz w:val="24"/>
          <w:szCs w:val="24"/>
        </w:rPr>
        <w:t xml:space="preserve"> (Generative Adversarial Networks - GANs)</w:t>
      </w:r>
      <w:r w:rsidRPr="00361735">
        <w:rPr>
          <w:rFonts w:cs="B Nazanin"/>
          <w:sz w:val="24"/>
          <w:szCs w:val="24"/>
        </w:rPr>
        <w:t xml:space="preserve">: </w:t>
      </w:r>
      <w:r w:rsidRPr="00361735">
        <w:rPr>
          <w:rFonts w:cs="B Nazanin"/>
          <w:sz w:val="24"/>
          <w:szCs w:val="24"/>
          <w:rtl/>
        </w:rPr>
        <w:t>این شبکه‌ها از دو بخش «مولد» و «تخاصمی» تشکیل شده‌اند که با هم رقابت می‌کنند</w:t>
      </w:r>
      <w:r w:rsidRPr="00361735">
        <w:rPr>
          <w:rFonts w:cs="B Nazanin"/>
          <w:sz w:val="24"/>
          <w:szCs w:val="24"/>
        </w:rPr>
        <w:t>. GAN</w:t>
      </w:r>
      <w:r w:rsidRPr="00361735">
        <w:rPr>
          <w:rFonts w:cs="B Nazanin"/>
          <w:sz w:val="24"/>
          <w:szCs w:val="24"/>
          <w:rtl/>
        </w:rPr>
        <w:t>ها برای تولید داده‌های جدید (مانند تصاویر مصنوعی) استفاده می‌شوند و در حوزه‌هایی مانند خلق آثار هنری، بازی‌ها و بازسازی تصاویر کاربرد دارند</w:t>
      </w:r>
      <w:r w:rsidRPr="00361735">
        <w:rPr>
          <w:rFonts w:cs="B Nazanin"/>
          <w:sz w:val="24"/>
          <w:szCs w:val="24"/>
        </w:rPr>
        <w:t>.</w:t>
      </w:r>
    </w:p>
    <w:p w14:paraId="3C757890" w14:textId="77777777" w:rsidR="00361735" w:rsidRPr="00361735" w:rsidRDefault="00361735" w:rsidP="00361735">
      <w:pPr>
        <w:numPr>
          <w:ilvl w:val="0"/>
          <w:numId w:val="17"/>
        </w:numPr>
        <w:bidi/>
        <w:rPr>
          <w:rFonts w:cs="B Nazanin"/>
          <w:sz w:val="24"/>
          <w:szCs w:val="24"/>
        </w:rPr>
      </w:pPr>
      <w:r w:rsidRPr="00361735">
        <w:rPr>
          <w:rFonts w:cs="B Nazanin"/>
          <w:b/>
          <w:bCs/>
          <w:sz w:val="24"/>
          <w:szCs w:val="24"/>
          <w:rtl/>
        </w:rPr>
        <w:t>شبکه‌های ترنسفورمر</w:t>
      </w:r>
      <w:r w:rsidRPr="00361735">
        <w:rPr>
          <w:rFonts w:cs="B Nazanin"/>
          <w:b/>
          <w:bCs/>
          <w:sz w:val="24"/>
          <w:szCs w:val="24"/>
        </w:rPr>
        <w:t xml:space="preserve"> (Transformers)</w:t>
      </w:r>
      <w:r w:rsidRPr="00361735">
        <w:rPr>
          <w:rFonts w:cs="B Nazanin"/>
          <w:sz w:val="24"/>
          <w:szCs w:val="24"/>
        </w:rPr>
        <w:t xml:space="preserve">: </w:t>
      </w:r>
      <w:r w:rsidRPr="00361735">
        <w:rPr>
          <w:rFonts w:cs="B Nazanin"/>
          <w:sz w:val="24"/>
          <w:szCs w:val="24"/>
          <w:rtl/>
        </w:rPr>
        <w:t>این شبکه‌ها در پردازش زبان طبیعی بسیار موثر هستند و بر اساس مکانیزم توجه</w:t>
      </w:r>
      <w:r w:rsidRPr="00361735">
        <w:rPr>
          <w:rFonts w:cs="B Nazanin"/>
          <w:sz w:val="24"/>
          <w:szCs w:val="24"/>
        </w:rPr>
        <w:t xml:space="preserve"> (Attention Mechanism) </w:t>
      </w:r>
      <w:r w:rsidRPr="00361735">
        <w:rPr>
          <w:rFonts w:cs="B Nazanin"/>
          <w:sz w:val="24"/>
          <w:szCs w:val="24"/>
          <w:rtl/>
        </w:rPr>
        <w:t>کار می‌کنند. مدل‌های معروفی مانند</w:t>
      </w:r>
      <w:r w:rsidRPr="00361735">
        <w:rPr>
          <w:rFonts w:cs="B Nazanin"/>
          <w:sz w:val="24"/>
          <w:szCs w:val="24"/>
        </w:rPr>
        <w:t xml:space="preserve"> BERT </w:t>
      </w:r>
      <w:r w:rsidRPr="00361735">
        <w:rPr>
          <w:rFonts w:cs="B Nazanin"/>
          <w:sz w:val="24"/>
          <w:szCs w:val="24"/>
          <w:rtl/>
        </w:rPr>
        <w:t>و</w:t>
      </w:r>
      <w:r w:rsidRPr="00361735">
        <w:rPr>
          <w:rFonts w:cs="B Nazanin"/>
          <w:sz w:val="24"/>
          <w:szCs w:val="24"/>
        </w:rPr>
        <w:t xml:space="preserve"> GPT </w:t>
      </w:r>
      <w:r w:rsidRPr="00361735">
        <w:rPr>
          <w:rFonts w:cs="B Nazanin"/>
          <w:sz w:val="24"/>
          <w:szCs w:val="24"/>
          <w:rtl/>
        </w:rPr>
        <w:t>مبتنی بر ترنسفورمرها هستند و در کارهای زبان‌شناختی مانند ترجمه، تولید متن و سوال-جواب عالی عمل می‌کنند</w:t>
      </w:r>
      <w:r w:rsidRPr="00361735">
        <w:rPr>
          <w:rFonts w:cs="B Nazanin"/>
          <w:sz w:val="24"/>
          <w:szCs w:val="24"/>
        </w:rPr>
        <w:t>.</w:t>
      </w:r>
    </w:p>
    <w:p w14:paraId="040E7745" w14:textId="77777777" w:rsidR="00361735" w:rsidRDefault="00361735" w:rsidP="00361735">
      <w:pPr>
        <w:bidi/>
        <w:rPr>
          <w:rFonts w:cs="B Nazanin"/>
          <w:sz w:val="24"/>
          <w:szCs w:val="24"/>
          <w:rtl/>
        </w:rPr>
      </w:pPr>
    </w:p>
    <w:sectPr w:rsidR="003617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C87BAB"/>
    <w:multiLevelType w:val="multilevel"/>
    <w:tmpl w:val="6A8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C57D9"/>
    <w:multiLevelType w:val="multilevel"/>
    <w:tmpl w:val="DF16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C3A37"/>
    <w:multiLevelType w:val="multilevel"/>
    <w:tmpl w:val="1FF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76ADE"/>
    <w:multiLevelType w:val="multilevel"/>
    <w:tmpl w:val="3FC8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F496F"/>
    <w:multiLevelType w:val="multilevel"/>
    <w:tmpl w:val="E7C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70036"/>
    <w:multiLevelType w:val="multilevel"/>
    <w:tmpl w:val="A0E8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94635"/>
    <w:multiLevelType w:val="multilevel"/>
    <w:tmpl w:val="6962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B5339"/>
    <w:multiLevelType w:val="multilevel"/>
    <w:tmpl w:val="F9109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763578">
    <w:abstractNumId w:val="8"/>
  </w:num>
  <w:num w:numId="2" w16cid:durableId="2138639120">
    <w:abstractNumId w:val="6"/>
  </w:num>
  <w:num w:numId="3" w16cid:durableId="1867399407">
    <w:abstractNumId w:val="5"/>
  </w:num>
  <w:num w:numId="4" w16cid:durableId="232400692">
    <w:abstractNumId w:val="4"/>
  </w:num>
  <w:num w:numId="5" w16cid:durableId="814223471">
    <w:abstractNumId w:val="7"/>
  </w:num>
  <w:num w:numId="6" w16cid:durableId="556629363">
    <w:abstractNumId w:val="3"/>
  </w:num>
  <w:num w:numId="7" w16cid:durableId="1376659994">
    <w:abstractNumId w:val="2"/>
  </w:num>
  <w:num w:numId="8" w16cid:durableId="1293903681">
    <w:abstractNumId w:val="1"/>
  </w:num>
  <w:num w:numId="9" w16cid:durableId="126168946">
    <w:abstractNumId w:val="0"/>
  </w:num>
  <w:num w:numId="10" w16cid:durableId="1758986634">
    <w:abstractNumId w:val="9"/>
  </w:num>
  <w:num w:numId="11" w16cid:durableId="2101295292">
    <w:abstractNumId w:val="15"/>
  </w:num>
  <w:num w:numId="12" w16cid:durableId="1720977902">
    <w:abstractNumId w:val="13"/>
  </w:num>
  <w:num w:numId="13" w16cid:durableId="1469081043">
    <w:abstractNumId w:val="14"/>
  </w:num>
  <w:num w:numId="14" w16cid:durableId="1452549880">
    <w:abstractNumId w:val="11"/>
  </w:num>
  <w:num w:numId="15" w16cid:durableId="64449904">
    <w:abstractNumId w:val="12"/>
  </w:num>
  <w:num w:numId="16" w16cid:durableId="636305001">
    <w:abstractNumId w:val="16"/>
  </w:num>
  <w:num w:numId="17" w16cid:durableId="2091612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759"/>
    <w:rsid w:val="0015074B"/>
    <w:rsid w:val="0029639D"/>
    <w:rsid w:val="00326F90"/>
    <w:rsid w:val="00361735"/>
    <w:rsid w:val="004704EE"/>
    <w:rsid w:val="00636E48"/>
    <w:rsid w:val="006F143D"/>
    <w:rsid w:val="008546EF"/>
    <w:rsid w:val="00AA1D8D"/>
    <w:rsid w:val="00B47730"/>
    <w:rsid w:val="00CB0664"/>
    <w:rsid w:val="00E926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546046"/>
  <w14:defaultImageDpi w14:val="300"/>
  <w15:docId w15:val="{5EE810A6-37DB-4C92-9BF3-04CD1F1A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36E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82719">
      <w:bodyDiv w:val="1"/>
      <w:marLeft w:val="0"/>
      <w:marRight w:val="0"/>
      <w:marTop w:val="0"/>
      <w:marBottom w:val="0"/>
      <w:divBdr>
        <w:top w:val="none" w:sz="0" w:space="0" w:color="auto"/>
        <w:left w:val="none" w:sz="0" w:space="0" w:color="auto"/>
        <w:bottom w:val="none" w:sz="0" w:space="0" w:color="auto"/>
        <w:right w:val="none" w:sz="0" w:space="0" w:color="auto"/>
      </w:divBdr>
    </w:div>
    <w:div w:id="458187691">
      <w:bodyDiv w:val="1"/>
      <w:marLeft w:val="0"/>
      <w:marRight w:val="0"/>
      <w:marTop w:val="0"/>
      <w:marBottom w:val="0"/>
      <w:divBdr>
        <w:top w:val="none" w:sz="0" w:space="0" w:color="auto"/>
        <w:left w:val="none" w:sz="0" w:space="0" w:color="auto"/>
        <w:bottom w:val="none" w:sz="0" w:space="0" w:color="auto"/>
        <w:right w:val="none" w:sz="0" w:space="0" w:color="auto"/>
      </w:divBdr>
    </w:div>
    <w:div w:id="559943500">
      <w:bodyDiv w:val="1"/>
      <w:marLeft w:val="0"/>
      <w:marRight w:val="0"/>
      <w:marTop w:val="0"/>
      <w:marBottom w:val="0"/>
      <w:divBdr>
        <w:top w:val="none" w:sz="0" w:space="0" w:color="auto"/>
        <w:left w:val="none" w:sz="0" w:space="0" w:color="auto"/>
        <w:bottom w:val="none" w:sz="0" w:space="0" w:color="auto"/>
        <w:right w:val="none" w:sz="0" w:space="0" w:color="auto"/>
      </w:divBdr>
    </w:div>
    <w:div w:id="638414673">
      <w:bodyDiv w:val="1"/>
      <w:marLeft w:val="0"/>
      <w:marRight w:val="0"/>
      <w:marTop w:val="0"/>
      <w:marBottom w:val="0"/>
      <w:divBdr>
        <w:top w:val="none" w:sz="0" w:space="0" w:color="auto"/>
        <w:left w:val="none" w:sz="0" w:space="0" w:color="auto"/>
        <w:bottom w:val="none" w:sz="0" w:space="0" w:color="auto"/>
        <w:right w:val="none" w:sz="0" w:space="0" w:color="auto"/>
      </w:divBdr>
    </w:div>
    <w:div w:id="800269220">
      <w:bodyDiv w:val="1"/>
      <w:marLeft w:val="0"/>
      <w:marRight w:val="0"/>
      <w:marTop w:val="0"/>
      <w:marBottom w:val="0"/>
      <w:divBdr>
        <w:top w:val="none" w:sz="0" w:space="0" w:color="auto"/>
        <w:left w:val="none" w:sz="0" w:space="0" w:color="auto"/>
        <w:bottom w:val="none" w:sz="0" w:space="0" w:color="auto"/>
        <w:right w:val="none" w:sz="0" w:space="0" w:color="auto"/>
      </w:divBdr>
    </w:div>
    <w:div w:id="923878286">
      <w:bodyDiv w:val="1"/>
      <w:marLeft w:val="0"/>
      <w:marRight w:val="0"/>
      <w:marTop w:val="0"/>
      <w:marBottom w:val="0"/>
      <w:divBdr>
        <w:top w:val="none" w:sz="0" w:space="0" w:color="auto"/>
        <w:left w:val="none" w:sz="0" w:space="0" w:color="auto"/>
        <w:bottom w:val="none" w:sz="0" w:space="0" w:color="auto"/>
        <w:right w:val="none" w:sz="0" w:space="0" w:color="auto"/>
      </w:divBdr>
    </w:div>
    <w:div w:id="942609723">
      <w:bodyDiv w:val="1"/>
      <w:marLeft w:val="0"/>
      <w:marRight w:val="0"/>
      <w:marTop w:val="0"/>
      <w:marBottom w:val="0"/>
      <w:divBdr>
        <w:top w:val="none" w:sz="0" w:space="0" w:color="auto"/>
        <w:left w:val="none" w:sz="0" w:space="0" w:color="auto"/>
        <w:bottom w:val="none" w:sz="0" w:space="0" w:color="auto"/>
        <w:right w:val="none" w:sz="0" w:space="0" w:color="auto"/>
      </w:divBdr>
    </w:div>
    <w:div w:id="1060176380">
      <w:bodyDiv w:val="1"/>
      <w:marLeft w:val="0"/>
      <w:marRight w:val="0"/>
      <w:marTop w:val="0"/>
      <w:marBottom w:val="0"/>
      <w:divBdr>
        <w:top w:val="none" w:sz="0" w:space="0" w:color="auto"/>
        <w:left w:val="none" w:sz="0" w:space="0" w:color="auto"/>
        <w:bottom w:val="none" w:sz="0" w:space="0" w:color="auto"/>
        <w:right w:val="none" w:sz="0" w:space="0" w:color="auto"/>
      </w:divBdr>
    </w:div>
    <w:div w:id="1364012452">
      <w:bodyDiv w:val="1"/>
      <w:marLeft w:val="0"/>
      <w:marRight w:val="0"/>
      <w:marTop w:val="0"/>
      <w:marBottom w:val="0"/>
      <w:divBdr>
        <w:top w:val="none" w:sz="0" w:space="0" w:color="auto"/>
        <w:left w:val="none" w:sz="0" w:space="0" w:color="auto"/>
        <w:bottom w:val="none" w:sz="0" w:space="0" w:color="auto"/>
        <w:right w:val="none" w:sz="0" w:space="0" w:color="auto"/>
      </w:divBdr>
    </w:div>
    <w:div w:id="1417095171">
      <w:bodyDiv w:val="1"/>
      <w:marLeft w:val="0"/>
      <w:marRight w:val="0"/>
      <w:marTop w:val="0"/>
      <w:marBottom w:val="0"/>
      <w:divBdr>
        <w:top w:val="none" w:sz="0" w:space="0" w:color="auto"/>
        <w:left w:val="none" w:sz="0" w:space="0" w:color="auto"/>
        <w:bottom w:val="none" w:sz="0" w:space="0" w:color="auto"/>
        <w:right w:val="none" w:sz="0" w:space="0" w:color="auto"/>
      </w:divBdr>
    </w:div>
    <w:div w:id="1537041757">
      <w:bodyDiv w:val="1"/>
      <w:marLeft w:val="0"/>
      <w:marRight w:val="0"/>
      <w:marTop w:val="0"/>
      <w:marBottom w:val="0"/>
      <w:divBdr>
        <w:top w:val="none" w:sz="0" w:space="0" w:color="auto"/>
        <w:left w:val="none" w:sz="0" w:space="0" w:color="auto"/>
        <w:bottom w:val="none" w:sz="0" w:space="0" w:color="auto"/>
        <w:right w:val="none" w:sz="0" w:space="0" w:color="auto"/>
      </w:divBdr>
    </w:div>
    <w:div w:id="1678384632">
      <w:bodyDiv w:val="1"/>
      <w:marLeft w:val="0"/>
      <w:marRight w:val="0"/>
      <w:marTop w:val="0"/>
      <w:marBottom w:val="0"/>
      <w:divBdr>
        <w:top w:val="none" w:sz="0" w:space="0" w:color="auto"/>
        <w:left w:val="none" w:sz="0" w:space="0" w:color="auto"/>
        <w:bottom w:val="none" w:sz="0" w:space="0" w:color="auto"/>
        <w:right w:val="none" w:sz="0" w:space="0" w:color="auto"/>
      </w:divBdr>
    </w:div>
    <w:div w:id="1838031520">
      <w:bodyDiv w:val="1"/>
      <w:marLeft w:val="0"/>
      <w:marRight w:val="0"/>
      <w:marTop w:val="0"/>
      <w:marBottom w:val="0"/>
      <w:divBdr>
        <w:top w:val="none" w:sz="0" w:space="0" w:color="auto"/>
        <w:left w:val="none" w:sz="0" w:space="0" w:color="auto"/>
        <w:bottom w:val="none" w:sz="0" w:space="0" w:color="auto"/>
        <w:right w:val="none" w:sz="0" w:space="0" w:color="auto"/>
      </w:divBdr>
    </w:div>
    <w:div w:id="1853566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Elina</cp:lastModifiedBy>
  <cp:revision>4</cp:revision>
  <dcterms:created xsi:type="dcterms:W3CDTF">2013-12-23T23:15:00Z</dcterms:created>
  <dcterms:modified xsi:type="dcterms:W3CDTF">2024-10-27T04:58:00Z</dcterms:modified>
  <cp:category/>
</cp:coreProperties>
</file>